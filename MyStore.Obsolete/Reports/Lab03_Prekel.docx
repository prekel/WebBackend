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CA5A1" w14:textId="7197B4FB" w:rsidR="000772D3" w:rsidRPr="000772D3" w:rsidRDefault="000772D3" w:rsidP="000772D3">
      <w:pPr>
        <w:pStyle w:val="TypeForHelpTitlePageCenter"/>
      </w:pPr>
      <w:r>
        <w:t>Федеральное государственное автономное</w:t>
      </w:r>
    </w:p>
    <w:p>
      <w:pPr>
        <w:pStyle w:val="TypeForHelpTitlePageCenter"/>
      </w:pPr>
      <w:r>
        <w:t>образовательное учреждение</w:t>
      </w:r>
    </w:p>
    <w:p>
      <w:pPr>
        <w:pStyle w:val="TypeForHelpTitlePageCenter"/>
      </w:pPr>
      <w:r>
        <w:t>высшего образования</w:t>
      </w:r>
    </w:p>
    <w:p>
      <w:pPr>
        <w:pStyle w:val="TypeForHelpTitlePageCenter"/>
      </w:pPr>
      <w:r>
        <w:t>«СИБИРСКИЙ ФЕДЕРАЛЬНЫЙ УНИВЕРСИТЕТ»</w:t>
      </w:r>
    </w:p>
    <w:p>
      <w:pPr>
        <w:pStyle w:val="TypeForHelpTitlePageCenter"/>
      </w:pPr>
    </w:p>
    <w:p>
      <w:pPr>
        <w:pStyle w:val="DepartmentAndSubject"/>
      </w:pPr>
      <w:r>
        <w:t>Институт Космических и информационных технологий</w:t>
      </w:r>
    </w:p>
    <w:p>
      <w:pPr>
        <w:pStyle w:val="Subscript"/>
      </w:pPr>
      <w:r>
        <w:t>институт</w:t>
      </w:r>
    </w:p>
    <w:p>
      <w:pPr>
        <w:pStyle w:val="DepartmentAndSubject"/>
      </w:pPr>
      <w:r>
        <w:t>Кафедра «Информатика»</w:t>
      </w:r>
    </w:p>
    <w:p>
      <w:pPr>
        <w:pStyle w:val="Subscript"/>
      </w:pPr>
      <w:r>
        <w:t>кафедра</w:t>
      </w: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JobTitle"/>
      </w:pPr>
      <w:r>
        <w:t>ОТЧЕТ ПО ПРАКТИЧЕСКОЙ РАБОТЕ №3</w:t>
      </w:r>
    </w:p>
    <w:p>
      <w:pPr>
        <w:pStyle w:val="TypeForHelpTitlePageCenter"/>
      </w:pPr>
    </w:p>
    <w:p>
      <w:pPr>
        <w:pStyle w:val="DepartmentAndSubject"/>
      </w:pPr>
      <w:r>
        <w:t>Индексы</w:t>
      </w:r>
    </w:p>
    <w:p>
      <w:pPr>
        <w:pStyle w:val="Subscript"/>
      </w:pPr>
      <w:r>
        <w:t>тема</w:t>
      </w: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3213"/>
        <w:gridCol w:w="3213"/>
        <w:gridCol w:w="3213"/>
      </w:tblGrid>
      <w:tr>
        <w:tc>
          <w:tcPr>
            <w:tcW w:type="dxa" w:w="4927"/>
          </w:tcPr>
          <w:p>
            <w:pPr>
              <w:pStyle w:val="TableTitle"/>
            </w:pPr>
            <w:r>
              <w:t>Преподаватель</w:t>
            </w:r>
          </w:p>
        </w:tc>
        <w:tc>
          <w:tcPr>
            <w:tcW w:type="dxa" w:w="1701"/>
          </w:tcPr>
          <w:p>
            <w:pPr>
              <w:pStyle w:val="TableTitle"/>
            </w:pPr>
            <w:r>
              <w:t xml:space="preserve"> </w:t>
            </w:r>
          </w:p>
        </w:tc>
        <w:tc>
          <w:tcPr>
            <w:tcW w:type="dxa" w:w="3213"/>
          </w:tcPr>
          <w:p>
            <w:pPr>
              <w:pStyle w:val="TableTitle"/>
              <w:jc w:val="right"/>
            </w:pPr>
            <w:r>
              <w:rPr>
                <w:u w:val="single"/>
              </w:rPr>
              <w:t>А.К. Погребников</w:t>
            </w:r>
          </w:p>
        </w:tc>
      </w:tr>
      <w:tr>
        <w:tc>
          <w:tcPr>
            <w:tcW w:type="dxa" w:w="4927"/>
          </w:tcPr>
          <w:p>
            <w:pPr>
              <w:pStyle w:val="Subscript"/>
            </w:pPr>
            <w:r>
              <w:t xml:space="preserve"> </w:t>
            </w:r>
          </w:p>
        </w:tc>
        <w:tc>
          <w:tcPr>
            <w:tcW w:type="dxa" w:w="1701"/>
          </w:tcPr>
          <w:p>
            <w:pPr>
              <w:pStyle w:val="Subscript"/>
            </w:pPr>
            <w:r>
              <w:t>подпись, дата</w:t>
            </w:r>
          </w:p>
        </w:tc>
        <w:tc>
          <w:tcPr>
            <w:tcW w:type="dxa" w:w="3213"/>
          </w:tcPr>
          <w:p>
            <w:pPr>
              <w:pStyle w:val="Subscript"/>
              <w:jc w:val="right"/>
            </w:pPr>
            <w:r>
              <w:t>инициалы, фамилия</w:t>
            </w:r>
          </w:p>
        </w:tc>
      </w:tr>
      <w:tr>
        <w:tc>
          <w:tcPr>
            <w:tcW w:type="dxa" w:w="4927"/>
          </w:tcPr>
          <w:p>
            <w:pPr>
              <w:pStyle w:val="TableTitle"/>
            </w:pPr>
            <w:r>
              <w:t>Студент КИ18-16б  031831229</w:t>
            </w:r>
          </w:p>
        </w:tc>
        <w:tc>
          <w:tcPr>
            <w:tcW w:type="dxa" w:w="1701"/>
          </w:tcPr>
          <w:p>
            <w:pPr>
              <w:pStyle w:val="TableTitle"/>
            </w:pPr>
            <w:r>
              <w:t xml:space="preserve"> </w:t>
            </w:r>
          </w:p>
        </w:tc>
        <w:tc>
          <w:tcPr>
            <w:tcW w:type="dxa" w:w="3213"/>
          </w:tcPr>
          <w:p>
            <w:pPr>
              <w:pStyle w:val="TableTitle"/>
              <w:jc w:val="right"/>
            </w:pPr>
            <w:r>
              <w:rPr>
                <w:u w:val="single"/>
              </w:rPr>
              <w:t>В.А. Прекель</w:t>
            </w:r>
          </w:p>
        </w:tc>
      </w:tr>
      <w:tr>
        <w:tc>
          <w:tcPr>
            <w:tcW w:type="dxa" w:w="4927"/>
          </w:tcPr>
          <w:p>
            <w:pPr>
              <w:pStyle w:val="Subscript"/>
            </w:pPr>
            <w:r>
              <w:t>номер группы, зачетной книжки</w:t>
            </w:r>
          </w:p>
        </w:tc>
        <w:tc>
          <w:tcPr>
            <w:tcW w:type="dxa" w:w="1701"/>
          </w:tcPr>
          <w:p>
            <w:pPr>
              <w:pStyle w:val="Subscript"/>
            </w:pPr>
            <w:r>
              <w:t>подпись, дата</w:t>
            </w:r>
          </w:p>
        </w:tc>
        <w:tc>
          <w:tcPr>
            <w:tcW w:type="dxa" w:w="3213"/>
          </w:tcPr>
          <w:p>
            <w:pPr>
              <w:pStyle w:val="Subscript"/>
              <w:jc w:val="right"/>
            </w:pPr>
            <w:r>
              <w:t>инициалы, фамилия</w:t>
            </w:r>
          </w:p>
        </w:tc>
      </w:tr>
    </w:tbl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  <w:r>
        <w:t>Красноярск 2020</w:t>
      </w:r>
    </w:p>
    <w:p>
      <w:pPr>
        <w:pStyle w:val="Heading1"/>
      </w:pPr>
      <w:r>
        <w:t>1 Цель работы</w:t>
      </w:r>
    </w:p>
    <w:p>
      <w:pPr/>
      <w:r>
        <w:t>Добавить индексы в таблицы.</w:t>
      </w:r>
    </w:p>
    <w:p>
      <w:pPr>
        <w:pStyle w:val="Heading1"/>
      </w:pPr>
      <w:r>
        <w:t>2 Общая постановка задачи</w:t>
      </w:r>
    </w:p>
    <w:p>
      <w:pPr/>
      <w:r>
        <w:t>Добавить индексы в таблицы.</w:t>
      </w:r>
    </w:p>
    <w:p>
      <w:pPr>
        <w:pStyle w:val="Heading1"/>
      </w:pPr>
      <w:r>
        <w:t>3 Исходный код</w:t>
      </w:r>
    </w:p>
    <w:p>
      <w:pPr/>
    </w:p>
    <w:p>
      <w:pPr>
        <w:pStyle w:val="TableDescription"/>
      </w:pPr>
      <w:r>
        <w:t>Листинг 1 – Тестируемый запрос</w:t>
      </w:r>
    </w:p>
    <w:p>
      <w:pPr>
        <w:pStyle w:val="Listing"/>
      </w:pPr>
      <w:r>
        <w:t>SELECT "SupportQuestions"."SupportTicketId",</w:t>
        <w:br/>
        <w:t xml:space="preserve">       true "IsQuestion",</w:t>
        <w:br/>
        <w:t xml:space="preserve">       "SupportQuestions"."SendTimestamp",</w:t>
        <w:br/>
        <w:t xml:space="preserve">       "SupportQuestions"."ReadTimestamp",</w:t>
        <w:br/>
        <w:t xml:space="preserve">       C."FirstName",</w:t>
        <w:br/>
        <w:t xml:space="preserve">       C."LastName",</w:t>
        <w:br/>
        <w:t xml:space="preserve">       "SupportQuestions"."Text"</w:t>
        <w:br/>
        <w:t>FROM public."SupportQuestions"</w:t>
        <w:br/>
        <w:t xml:space="preserve">         JOIN "SupportTickets" ST on ST."SupportTicketId" = "SupportQuestions"."SupportTicketId"</w:t>
        <w:br/>
        <w:t xml:space="preserve">         JOIN "Customers" C on C."CustomerId" = ST."CustomerId"</w:t>
        <w:br/>
        <w:t>WHERE C."FirstName" = 'Юлия'</w:t>
        <w:br/>
        <w:t>UNION</w:t>
        <w:br/>
        <w:t>SELECT "SupportAnswers"."SupportTicketId",</w:t>
        <w:br/>
        <w:t xml:space="preserve">       false,</w:t>
        <w:br/>
        <w:t xml:space="preserve">       "SupportAnswers"."SendTimestamp",</w:t>
        <w:br/>
        <w:t xml:space="preserve">       NULL,</w:t>
        <w:br/>
        <w:t xml:space="preserve">       SO."FirstName",</w:t>
        <w:br/>
        <w:t xml:space="preserve">       SO."LastName",</w:t>
        <w:br/>
        <w:t xml:space="preserve">       "SupportAnswers"."Text"</w:t>
        <w:br/>
        <w:t>FROM public."SupportAnswers"</w:t>
        <w:br/>
        <w:t xml:space="preserve">         JOIN "SupportOperators" SO on SO."SupportOperatorId" = "SupportAnswers"."SupportOperatorId"</w:t>
        <w:br/>
        <w:t>WHERE SO."FirstName" = 'Юлия'</w:t>
        <w:br/>
        <w:t>ORDER BY "SupportTicketId", "SendTimestamp";</w:t>
      </w:r>
    </w:p>
    <w:p>
      <w:pPr/>
    </w:p>
    <w:p>
      <w:pPr/>
    </w:p>
    <w:p>
      <w:pPr>
        <w:pStyle w:val="TableDescription"/>
      </w:pPr>
      <w:r>
        <w:t>Листинг 2 – Добавление и удаление индексов</w:t>
      </w:r>
    </w:p>
    <w:p>
      <w:pPr>
        <w:pStyle w:val="Listing"/>
      </w:pPr>
      <w:r>
        <w:t>CREATE INDEX ON public."SupportOperators" ("FirstName");</w:t>
        <w:br/>
        <w:t>CREATE INDEX ON public."Customers" ("FirstName");</w:t>
        <w:br/>
        <w:br/>
        <w:t>DROP INDEX "SupportOperators_FirstName_idx";</w:t>
        <w:br/>
        <w:t>DROP INDEX "Customers_FirstName_idx";</w:t>
      </w:r>
    </w:p>
    <w:p>
      <w:pPr/>
    </w:p>
    <w:p>
      <w:pPr/>
    </w:p>
    <w:p>
      <w:pPr>
        <w:pStyle w:val="TableDescription"/>
      </w:pPr>
      <w:r>
        <w:t>Листинг 3 – Explain Analyze без индексов</w:t>
      </w:r>
    </w:p>
    <w:p>
      <w:pPr>
        <w:pStyle w:val="Listing"/>
      </w:pPr>
      <w:r>
        <w:t>Sort  (cost=25667.47..25678.24 rows=4309 width=329) (actual time=79.551..79.737 rows=3999 loops=1)</w:t>
        <w:br/>
        <w:t>"  Sort Key: ""SupportAnswers"".""SupportTicketId"", ""SupportAnswers"".""SendTimestamp"""</w:t>
        <w:br/>
        <w:t xml:space="preserve">  Sort Method: quicksort  Memory: 679kB</w:t>
        <w:br/>
        <w:t xml:space="preserve">  -&gt;  HashAggregate  (cost=25364.26..25407.35 rows=4309 width=329) (actual time=77.289..78.174 rows=3999 loops=1)</w:t>
        <w:br/>
        <w:t>"        Group Key: ""SupportAnswers"".""SupportTicketId"", (false), ""SupportAnswers"".""SendTimestamp"", (NULL::timestamp with time zone), so.""FirstName"", so.""LastName"", ""SupportAnswers"".""Text"""</w:t>
        <w:br/>
        <w:t xml:space="preserve">        -&gt;  Gather  (cost=1000.84..25288.86 rows=4309 width=329) (actual time=4.281..99.984 rows=3999 loops=1)</w:t>
        <w:br/>
        <w:t xml:space="preserve">              Workers Planned: 2</w:t>
        <w:br/>
        <w:t xml:space="preserve">              Workers Launched: 2</w:t>
        <w:br/>
        <w:t xml:space="preserve">              -&gt;  Parallel Append  (cost=0.84..23857.96 rows=3787 width=329) (actual time=4.851..48.265 rows=1333 loops=3)</w:t>
        <w:br/>
        <w:t xml:space="preserve">                    -&gt;  Parallel Hash Join  (cost=2899.38..5921.10 rows=1052 width=81) (actual time=4.708..12.714 rows=565 loops=3)</w:t>
        <w:br/>
        <w:t>"                          Hash Cond: (""SupportAnswers"".""SupportOperatorId"" = so.""SupportOperatorId"")"</w:t>
        <w:br/>
        <w:t>"                          -&gt;  Parallel Seq Scan on ""SupportAnswers""  (cost=0.00..2766.86 rows=97086 width=48) (actual time=0.005..3.908 rows=55015 loops=3)"</w:t>
        <w:br/>
        <w:t xml:space="preserve">                          -&gt;  Parallel Hash  (cost=2889.18..2889.18 rows=816 width=32) (actual time=4.590..4.590 rows=448 loops=3)</w:t>
        <w:br/>
        <w:t xml:space="preserve">                                Buckets: 2048  Batches: 1  Memory Usage: 112kB</w:t>
        <w:br/>
        <w:t>"                                -&gt;  Parallel Seq Scan on ""SupportOperators"" so  (cost=0.00..2889.18 rows=816 width=32) (actual time=0.015..13.489 rows=1343 loops=1)"</w:t>
        <w:br/>
        <w:t>"                                      Filter: ((""FirstName"")::text = 'Юлия'::text)"</w:t>
        <w:br/>
        <w:t xml:space="preserve">                                      Rows Removed by Filter: 126657</w:t>
        <w:br/>
        <w:t xml:space="preserve">                    -&gt;  Nested Loop  (cost=0.84..17874.83 rows=1050 width=88) (actual time=0.336..53.207 rows=1153 loops=2)</w:t>
        <w:br/>
        <w:t xml:space="preserve">                          -&gt;  Nested Loop  (cost=0.42..17477.59 rows=700 width=32) (actual time=0.320..50.250 rows=772 loops=2)</w:t>
        <w:br/>
        <w:t>"                                -&gt;  Parallel Seq Scan on ""Customers"" c  (cost=0.00..13746.46 rows=2721 width=32) (actual time=0.159..44.458 rows=2853 loops=2)"</w:t>
        <w:br/>
        <w:t>"                                      Filter: ((""FirstName"")::text = 'Юлия'::text)"</w:t>
        <w:br/>
        <w:t xml:space="preserve">                                      Rows Removed by Filter: 288658</w:t>
        <w:br/>
        <w:t>"                                -&gt;  Index Scan using ""IX_SupportTickets_CustomerId"" on ""SupportTickets"" st  (cost=0.42..1.36 rows=1 width=8) (actual time=0.002..0.002 rows=0 loops=5706)"</w:t>
        <w:br/>
        <w:t>"                                      Index Cond: (""CustomerId"" = c.""CustomerId"")"</w:t>
        <w:br/>
        <w:t>"                          -&gt;  Index Scan using ""IX_SupportQuestions_SupportTicketId"" on ""SupportQuestions""  (cost=0.42..0.55 rows=2 width=59) (actual time=0.003..0.003 rows=1 loops=1543)"</w:t>
        <w:br/>
        <w:t>"                                Index Cond: (""SupportTicketId"" = st.""SupportTicketId"")"</w:t>
        <w:br/>
        <w:t>Planning Time: 0.468 ms</w:t>
        <w:br/>
        <w:t>Execution Time: 105.198 ms</w:t>
        <w:br/>
      </w:r>
    </w:p>
    <w:p>
      <w:pPr/>
    </w:p>
    <w:p>
      <w:pPr/>
    </w:p>
    <w:p>
      <w:pPr>
        <w:pStyle w:val="TableDescription"/>
      </w:pPr>
      <w:r>
        <w:t>Листинг 4 – Explain Analyze с индексами</w:t>
      </w:r>
    </w:p>
    <w:p>
      <w:pPr>
        <w:pStyle w:val="Listing"/>
      </w:pPr>
      <w:r>
        <w:t>Sort  (cost=20141.81..20152.58 rows=4309 width=329) (actual time=51.517..51.627 rows=3999 loops=1)</w:t>
        <w:br/>
        <w:t>"  Sort Key: ""SupportQuestions"".""SupportTicketId"", ""SupportQuestions"".""SendTimestamp"""</w:t>
        <w:br/>
        <w:t xml:space="preserve">  Sort Method: quicksort  Memory: 679kB</w:t>
        <w:br/>
        <w:t xml:space="preserve">  -&gt;  HashAggregate  (cost=19838.61..19881.70 rows=4309 width=329) (actual time=49.422..50.231 rows=3999 loops=1)</w:t>
        <w:br/>
        <w:t>"        Group Key: ""SupportQuestions"".""SupportTicketId"", (true), ""SupportQuestions"".""SendTimestamp"", ""SupportQuestions"".""ReadTimestamp"", c.""FirstName"", c.""LastName"", ""SupportQuestions"".""Text"""</w:t>
        <w:br/>
        <w:t xml:space="preserve">        -&gt;  Append  (cost=10078.32..19763.20 rows=4309 width=329) (actual time=5.273..47.594 rows=3999 loops=1)</w:t>
        <w:br/>
        <w:t xml:space="preserve">              -&gt;  Nested Loop  (cost=10078.32..13881.02 rows=2521 width=88) (actual time=5.272..27.154 rows=2305 loops=1)</w:t>
        <w:br/>
        <w:t xml:space="preserve">                    -&gt;  Hash Join  (cost=10077.90..12927.65 rows=1680 width=32) (actual time=5.258..23.491 rows=1543 loops=1)</w:t>
        <w:br/>
        <w:t>"                          Hash Cond: (st.""CustomerId"" = c.""CustomerId"")"</w:t>
        <w:br/>
        <w:t>"                          -&gt;  Seq Scan on ""SupportTickets"" st  (cost=0.00..2456.00 rows=150000 width=8) (actual time=0.008..7.454 rows=149999 loops=1)"</w:t>
        <w:br/>
        <w:t xml:space="preserve">                          -&gt;  Hash  (cost=9996.28..9996.28 rows=6530 width=32) (actual time=5.218..5.218 rows=5706 loops=1)</w:t>
        <w:br/>
        <w:t xml:space="preserve">                                Buckets: 8192  Batches: 1  Memory Usage: 388kB</w:t>
        <w:br/>
        <w:t>"                                -&gt;  Bitmap Heap Scan on ""Customers"" c  (cost=159.03..9996.28 rows=6530 width=32) (actual time=1.300..4.421 rows=5706 loops=1)"</w:t>
        <w:br/>
        <w:t>"                                      Recheck Cond: ((""FirstName"")::text = 'Юлия'::text)"</w:t>
        <w:br/>
        <w:t xml:space="preserve">                                      Heap Blocks: exact=4227</w:t>
        <w:br/>
        <w:t>"                                      -&gt;  Bitmap Index Scan on ""Customers_FirstName_idx""  (cost=0.00..157.40 rows=6530 width=0) (actual time=0.937..0.937 rows=5706 loops=1)"</w:t>
        <w:br/>
        <w:t>"                                            Index Cond: ((""FirstName"")::text = 'Юлия'::text)"</w:t>
        <w:br/>
        <w:t>"                    -&gt;  Index Scan using ""IX_SupportQuestions_SupportTicketId"" on ""SupportQuestions""  (cost=0.42..0.55 rows=2 width=59) (actual time=0.002..0.002 rows=1 loops=1543)"</w:t>
        <w:br/>
        <w:t>"                          Index Cond: (""SupportTicketId"" = st.""SupportTicketId"")"</w:t>
        <w:br/>
        <w:t xml:space="preserve">              -&gt;  Hash Join  (cost=1937.81..5817.54 rows=1788 width=81) (actual time=1.118..20.232 rows=1694 loops=1)</w:t>
        <w:br/>
        <w:t>"                    Hash Cond: (""SupportAnswers"".""SupportOperatorId"" = so.""SupportOperatorId"")"</w:t>
        <w:br/>
        <w:t>"                    -&gt;  Seq Scan on ""SupportAnswers""  (cost=0.00..3446.47 rows=165047 width=48) (actual time=0.021..8.682 rows=165046 loops=1)"</w:t>
        <w:br/>
        <w:t xml:space="preserve">                    -&gt;  Hash  (cost=1920.48..1920.48 rows=1387 width=32) (actual time=1.082..1.082 rows=1343 loops=1)</w:t>
        <w:br/>
        <w:t xml:space="preserve">                          Buckets: 2048  Batches: 1  Memory Usage: 98kB</w:t>
        <w:br/>
        <w:t>"                          -&gt;  Bitmap Heap Scan on ""SupportOperators"" so  (cost=35.17..1920.48 rows=1387 width=32) (actual time=0.364..0.930 rows=1343 loops=1)"</w:t>
        <w:br/>
        <w:t>"                                Recheck Cond: ((""FirstName"")::text = 'Юлия'::text)"</w:t>
        <w:br/>
        <w:t xml:space="preserve">                                Heap Blocks: exact=955</w:t>
        <w:br/>
        <w:t>"                                -&gt;  Bitmap Index Scan on ""SupportOperators_FirstName_idx""  (cost=0.00..34.82 rows=1387 width=0) (actual time=0.289..0.289 rows=1343 loops=1)"</w:t>
        <w:br/>
        <w:t>"                                      Index Cond: ((""FirstName"")::text = 'Юлия'::text)"</w:t>
        <w:br/>
        <w:t>Planning Time: 2.364 ms</w:t>
        <w:br/>
        <w:t>Execution Time: 52.089 ms</w:t>
        <w:br/>
      </w:r>
    </w:p>
    <w:p>
      <w:pPr/>
    </w:p>
    <w:sectPr w:rsidR="000772D3" w:rsidRPr="000772D3" w:rsidSect="006C28FD">
      <w:footerReference w:type="default" r:id="rId8"/>
      <w:headerReference w:type="first" r:id="rId9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E6D87" w14:textId="77777777" w:rsidR="00CA731E" w:rsidRDefault="00CA731E" w:rsidP="006C28FD">
      <w:pPr>
        <w:spacing w:line="240" w:lineRule="auto"/>
      </w:pPr>
      <w:r>
        <w:separator/>
      </w:r>
    </w:p>
  </w:endnote>
  <w:endnote w:type="continuationSeparator" w:id="0">
    <w:p w14:paraId="11479D95" w14:textId="77777777" w:rsidR="00CA731E" w:rsidRDefault="00CA731E" w:rsidP="006C28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F5B7C" w14:textId="5D1084D8" w:rsidR="006C28FD" w:rsidRDefault="00CA731E" w:rsidP="000772D3">
    <w:pPr>
      <w:pStyle w:val="Footer"/>
      <w:jc w:val="center"/>
    </w:pPr>
    <w:sdt>
      <w:sdtPr>
        <w:id w:val="-736159212"/>
        <w:docPartObj>
          <w:docPartGallery w:val="Page Numbers (Bottom of Page)"/>
          <w:docPartUnique/>
        </w:docPartObj>
      </w:sdtPr>
      <w:sdtEndPr/>
      <w:sdtContent>
        <w:r w:rsidR="006C28FD">
          <w:fldChar w:fldCharType="begin"/>
        </w:r>
        <w:r w:rsidR="006C28FD">
          <w:instrText>PAGE   \* MERGEFORMAT</w:instrText>
        </w:r>
        <w:r w:rsidR="006C28FD">
          <w:fldChar w:fldCharType="separate"/>
        </w:r>
        <w:r w:rsidR="006C28FD" w:rsidRPr="006C28FD">
          <w:rPr>
            <w:noProof/>
            <w:lang w:val="ru-RU"/>
          </w:rPr>
          <w:t>1</w:t>
        </w:r>
        <w:r w:rsidR="006C28FD">
          <w:fldChar w:fldCharType="end"/>
        </w:r>
      </w:sdtContent>
    </w:sdt>
  </w:p>
  <w:p w14:paraId="07355BB9" w14:textId="77777777" w:rsidR="006C28FD" w:rsidRDefault="006C2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CBC75" w14:textId="77777777" w:rsidR="00CA731E" w:rsidRDefault="00CA731E" w:rsidP="006C28FD">
      <w:pPr>
        <w:spacing w:line="240" w:lineRule="auto"/>
      </w:pPr>
      <w:r>
        <w:separator/>
      </w:r>
    </w:p>
  </w:footnote>
  <w:footnote w:type="continuationSeparator" w:id="0">
    <w:p w14:paraId="0D2459C9" w14:textId="77777777" w:rsidR="00CA731E" w:rsidRDefault="00CA731E" w:rsidP="006C28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55CF6" w14:textId="77777777" w:rsidR="00FC726B" w:rsidRDefault="00FC726B" w:rsidP="00FC726B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2D3"/>
    <w:rsid w:val="0015074B"/>
    <w:rsid w:val="0029639D"/>
    <w:rsid w:val="00326F90"/>
    <w:rsid w:val="004C19F5"/>
    <w:rsid w:val="005E5439"/>
    <w:rsid w:val="006C28FD"/>
    <w:rsid w:val="00750007"/>
    <w:rsid w:val="00AA1D8D"/>
    <w:rsid w:val="00B033D5"/>
    <w:rsid w:val="00B47730"/>
    <w:rsid w:val="00CA731E"/>
    <w:rsid w:val="00CB0664"/>
    <w:rsid w:val="00CD07CB"/>
    <w:rsid w:val="00FC693F"/>
    <w:rsid w:val="00FC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582460"/>
  <w14:defaultImageDpi w14:val="300"/>
  <w15:docId w15:val="{5AB1C965-7657-4ED5-8B0A-19C00658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120" w:line="480" w:lineRule="auto"/>
      <w:outlineLvl w:val="0"/>
    </w:pPr>
    <w:rPr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120" w:line="480" w:lineRule="auto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ypeForHelpTitlePageCenter">
    <w:name w:val="TypeForHelpTitlePageCenter"/>
    <w:pPr>
      <w:spacing w:after="0" w:line="24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JobTitle">
    <w:name w:val="JobTitle"/>
    <w:pPr>
      <w:spacing w:after="0" w:line="240" w:lineRule="auto"/>
      <w:jc w:val="center"/>
    </w:pPr>
    <w:rPr>
      <w:rFonts w:ascii="Times New Roman" w:hAnsi="Times New Roman"/>
      <w:b/>
      <w:caps/>
      <w:color w:val="000000"/>
      <w:sz w:val="32"/>
    </w:rPr>
  </w:style>
  <w:style w:type="paragraph" w:customStyle="1" w:styleId="DepartmentAndSubject">
    <w:name w:val="DepartmentAndSubject"/>
    <w:pPr>
      <w:spacing w:after="0" w:line="240" w:lineRule="auto"/>
      <w:jc w:val="center"/>
    </w:pPr>
    <w:rPr>
      <w:rFonts w:ascii="Times New Roman" w:hAnsi="Times New Roman"/>
      <w:color w:val="000000"/>
      <w:sz w:val="28"/>
      <w:u w:val="single"/>
    </w:rPr>
  </w:style>
  <w:style w:type="paragraph" w:customStyle="1" w:styleId="Subscript">
    <w:name w:val="Subscript"/>
    <w:pPr>
      <w:spacing w:after="0" w:line="240" w:lineRule="auto"/>
      <w:jc w:val="center"/>
    </w:pPr>
    <w:rPr>
      <w:rFonts w:ascii="Times New Roman" w:hAnsi="Times New Roman"/>
      <w:color w:val="000000"/>
      <w:sz w:val="20"/>
    </w:rPr>
  </w:style>
  <w:style w:type="paragraph" w:customStyle="1" w:styleId="TableTitle">
    <w:name w:val="TableTitle"/>
    <w:pPr>
      <w:spacing w:after="0" w:line="240" w:lineRule="auto"/>
    </w:pPr>
    <w:rPr>
      <w:rFonts w:ascii="Times New Roman" w:hAnsi="Times New Roman"/>
      <w:color w:val="000000"/>
      <w:sz w:val="28"/>
    </w:rPr>
  </w:style>
  <w:style w:type="paragraph" w:customStyle="1" w:styleId="Picture">
    <w:name w:val="Picture"/>
    <w:pPr>
      <w:spacing w:before="120" w:after="120" w:line="360" w:lineRule="auto"/>
      <w:jc w:val="center"/>
    </w:pPr>
  </w:style>
  <w:style w:type="paragraph" w:customStyle="1" w:styleId="PictureDescription">
    <w:name w:val="PictureDescription"/>
    <w:pPr>
      <w:spacing w:before="120" w:after="120" w:line="36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Listing">
    <w:name w:val="Listing"/>
    <w:pPr>
      <w:spacing w:after="0" w:line="240" w:lineRule="auto"/>
      <w:ind w:firstLine="709"/>
    </w:pPr>
    <w:rPr>
      <w:rFonts w:ascii="Courier New" w:hAnsi="Courier New"/>
      <w:color w:val="000000"/>
      <w:sz w:val="20"/>
    </w:rPr>
  </w:style>
  <w:style w:type="paragraph" w:customStyle="1" w:styleId="Table">
    <w:name w:val="Table"/>
    <w:pPr>
      <w:spacing w:before="120" w:after="120" w:line="240" w:lineRule="auto"/>
      <w:jc w:val="center"/>
    </w:pPr>
    <w:rPr>
      <w:rFonts w:ascii="Times New Roman" w:hAnsi="Times New Roman"/>
      <w:color w:val="000000"/>
      <w:sz w:val="24"/>
    </w:rPr>
  </w:style>
  <w:style w:type="paragraph" w:customStyle="1" w:styleId="TableDescription">
    <w:name w:val="TableDescription"/>
    <w:pPr>
      <w:spacing w:after="0" w:line="360" w:lineRule="auto"/>
      <w:jc w:val="both"/>
    </w:pPr>
    <w:rPr>
      <w:rFonts w:ascii="Times New Roman" w:hAnsi="Times New Roman"/>
      <w:color w:val="000000"/>
      <w:sz w:val="28"/>
    </w:rPr>
  </w:style>
  <w:style w:type="paragraph" w:customStyle="1" w:styleId="ResourcesAndAttachment">
    <w:name w:val="ResourcesAndAttachment"/>
    <w:pPr>
      <w:spacing w:after="0" w:line="480" w:lineRule="auto"/>
      <w:jc w:val="center"/>
    </w:pPr>
    <w:rPr>
      <w:rFonts w:ascii="Times New Roman" w:hAnsi="Times New Roman"/>
      <w:b/>
      <w:caps/>
      <w:color w:val="000000"/>
      <w:sz w:val="28"/>
    </w:rPr>
  </w:style>
  <w:style w:type="paragraph" w:customStyle="1" w:styleId="AttachmentDescription">
    <w:name w:val="AttachmentDescription"/>
    <w:pPr>
      <w:spacing w:after="0" w:line="360" w:lineRule="auto"/>
      <w:jc w:val="center"/>
    </w:pPr>
    <w:rPr>
      <w:rFonts w:ascii="Times New Roman" w:hAnsi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8670B6-35A7-42CF-84FC-2B04BAE8E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Владислав Прекель</cp:lastModifiedBy>
  <cp:revision>8</cp:revision>
  <dcterms:created xsi:type="dcterms:W3CDTF">2013-12-23T23:15:00Z</dcterms:created>
  <dcterms:modified xsi:type="dcterms:W3CDTF">2020-06-03T16:28:00Z</dcterms:modified>
  <cp:category/>
</cp:coreProperties>
</file>