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CA5A1" w14:textId="7197B4FB" w:rsidR="000772D3" w:rsidRPr="000772D3" w:rsidRDefault="000772D3" w:rsidP="000772D3">
      <w:pPr>
        <w:pStyle w:val="TypeForHelpTitlePageCenter"/>
      </w:pPr>
      <w:r>
        <w:t>Федеральное государственное автономное</w:t>
      </w:r>
    </w:p>
    <w:p>
      <w:pPr>
        <w:pStyle w:val="TypeForHelpTitlePageCenter"/>
      </w:pPr>
      <w:r>
        <w:t>образовательное учреждение</w:t>
      </w:r>
    </w:p>
    <w:p>
      <w:pPr>
        <w:pStyle w:val="TypeForHelpTitlePageCenter"/>
      </w:pPr>
      <w:r>
        <w:t>высшего образования</w:t>
      </w:r>
    </w:p>
    <w:p>
      <w:pPr>
        <w:pStyle w:val="TypeForHelpTitlePageCenter"/>
      </w:pPr>
      <w:r>
        <w:t>«СИБИРСКИЙ ФЕДЕРАЛЬНЫЙ УНИВЕРСИТЕТ»</w:t>
      </w:r>
    </w:p>
    <w:p>
      <w:pPr>
        <w:pStyle w:val="TypeForHelpTitlePageCenter"/>
      </w:pPr>
    </w:p>
    <w:p>
      <w:pPr>
        <w:pStyle w:val="DepartmentAndSubject"/>
      </w:pPr>
      <w:r>
        <w:t>Институт Космических и информационных технологий</w:t>
      </w:r>
    </w:p>
    <w:p>
      <w:pPr>
        <w:pStyle w:val="Subscript"/>
      </w:pPr>
      <w:r>
        <w:t>институт</w:t>
      </w:r>
    </w:p>
    <w:p>
      <w:pPr>
        <w:pStyle w:val="DepartmentAndSubject"/>
      </w:pPr>
      <w:r>
        <w:t>Кафедра «Информатика»</w:t>
      </w:r>
    </w:p>
    <w:p>
      <w:pPr>
        <w:pStyle w:val="Subscript"/>
      </w:pPr>
      <w:r>
        <w:t>кафедра</w:t>
      </w: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JobTitle"/>
      </w:pPr>
      <w:r>
        <w:t>ОТЧЕТ ПО ПРАКТИЧЕСКОЙ РАБОТЕ №1</w:t>
      </w:r>
    </w:p>
    <w:p>
      <w:pPr>
        <w:pStyle w:val="TypeForHelpTitlePageCenter"/>
      </w:pPr>
    </w:p>
    <w:p>
      <w:pPr>
        <w:pStyle w:val="DepartmentAndSubject"/>
      </w:pPr>
      <w:r>
        <w:t>Разработка архитектуры БД</w:t>
      </w:r>
    </w:p>
    <w:p>
      <w:pPr>
        <w:pStyle w:val="Subscript"/>
      </w:pPr>
      <w:r>
        <w:t>тема</w:t>
      </w: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3213"/>
        <w:gridCol w:w="3213"/>
        <w:gridCol w:w="3213"/>
      </w:tblGrid>
      <w:tr>
        <w:tc>
          <w:tcPr>
            <w:tcW w:type="dxa" w:w="4927"/>
          </w:tcPr>
          <w:p>
            <w:pPr>
              <w:pStyle w:val="TableTitle"/>
            </w:pPr>
            <w:r>
              <w:t>Преподаватель</w:t>
            </w:r>
          </w:p>
        </w:tc>
        <w:tc>
          <w:tcPr>
            <w:tcW w:type="dxa" w:w="1701"/>
          </w:tcPr>
          <w:p>
            <w:pPr>
              <w:pStyle w:val="TableTitle"/>
            </w:pPr>
            <w:r>
              <w:t xml:space="preserve"> </w:t>
            </w:r>
          </w:p>
        </w:tc>
        <w:tc>
          <w:tcPr>
            <w:tcW w:type="dxa" w:w="3213"/>
          </w:tcPr>
          <w:p>
            <w:pPr>
              <w:pStyle w:val="TableTitle"/>
              <w:jc w:val="right"/>
            </w:pPr>
            <w:r>
              <w:rPr>
                <w:u w:val="single"/>
              </w:rPr>
              <w:t>А.К. Погребников</w:t>
            </w:r>
          </w:p>
        </w:tc>
      </w:tr>
      <w:tr>
        <w:tc>
          <w:tcPr>
            <w:tcW w:type="dxa" w:w="4927"/>
          </w:tcPr>
          <w:p>
            <w:pPr>
              <w:pStyle w:val="Subscript"/>
            </w:pPr>
            <w:r>
              <w:t xml:space="preserve"> </w:t>
            </w:r>
          </w:p>
        </w:tc>
        <w:tc>
          <w:tcPr>
            <w:tcW w:type="dxa" w:w="1701"/>
          </w:tcPr>
          <w:p>
            <w:pPr>
              <w:pStyle w:val="Subscript"/>
            </w:pPr>
            <w:r>
              <w:t>подпись, дата</w:t>
            </w:r>
          </w:p>
        </w:tc>
        <w:tc>
          <w:tcPr>
            <w:tcW w:type="dxa" w:w="3213"/>
          </w:tcPr>
          <w:p>
            <w:pPr>
              <w:pStyle w:val="Subscript"/>
              <w:jc w:val="right"/>
            </w:pPr>
            <w:r>
              <w:t>инициалы, фамилия</w:t>
            </w:r>
          </w:p>
        </w:tc>
      </w:tr>
      <w:tr>
        <w:tc>
          <w:tcPr>
            <w:tcW w:type="dxa" w:w="4927"/>
          </w:tcPr>
          <w:p>
            <w:pPr>
              <w:pStyle w:val="TableTitle"/>
            </w:pPr>
            <w:r>
              <w:t>Студент КИ18-16б  031831229</w:t>
            </w:r>
          </w:p>
        </w:tc>
        <w:tc>
          <w:tcPr>
            <w:tcW w:type="dxa" w:w="1701"/>
          </w:tcPr>
          <w:p>
            <w:pPr>
              <w:pStyle w:val="TableTitle"/>
            </w:pPr>
            <w:r>
              <w:t xml:space="preserve"> </w:t>
            </w:r>
          </w:p>
        </w:tc>
        <w:tc>
          <w:tcPr>
            <w:tcW w:type="dxa" w:w="3213"/>
          </w:tcPr>
          <w:p>
            <w:pPr>
              <w:pStyle w:val="TableTitle"/>
              <w:jc w:val="right"/>
            </w:pPr>
            <w:r>
              <w:rPr>
                <w:u w:val="single"/>
              </w:rPr>
              <w:t>В.А. Прекель</w:t>
            </w:r>
          </w:p>
        </w:tc>
      </w:tr>
      <w:tr>
        <w:tc>
          <w:tcPr>
            <w:tcW w:type="dxa" w:w="4927"/>
          </w:tcPr>
          <w:p>
            <w:pPr>
              <w:pStyle w:val="Subscript"/>
            </w:pPr>
            <w:r>
              <w:t>номер группы, зачетной книжки</w:t>
            </w:r>
          </w:p>
        </w:tc>
        <w:tc>
          <w:tcPr>
            <w:tcW w:type="dxa" w:w="1701"/>
          </w:tcPr>
          <w:p>
            <w:pPr>
              <w:pStyle w:val="Subscript"/>
            </w:pPr>
            <w:r>
              <w:t>подпись, дата</w:t>
            </w:r>
          </w:p>
        </w:tc>
        <w:tc>
          <w:tcPr>
            <w:tcW w:type="dxa" w:w="3213"/>
          </w:tcPr>
          <w:p>
            <w:pPr>
              <w:pStyle w:val="Subscript"/>
              <w:jc w:val="right"/>
            </w:pPr>
            <w:r>
              <w:t>инициалы, фамилия</w:t>
            </w:r>
          </w:p>
        </w:tc>
      </w:tr>
    </w:tbl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  <w:r>
        <w:t>Красноярск 2020</w:t>
      </w:r>
    </w:p>
    <w:p>
      <w:pPr>
        <w:pStyle w:val="Heading1"/>
      </w:pPr>
      <w:r>
        <w:t>1 Цель работы</w:t>
      </w:r>
    </w:p>
    <w:p>
      <w:pPr/>
      <w:r>
        <w:t>Разработать архитектуру БД.</w:t>
      </w:r>
    </w:p>
    <w:p>
      <w:pPr>
        <w:pStyle w:val="Heading1"/>
      </w:pPr>
      <w:r>
        <w:t>2 Общая постановка задачи</w:t>
      </w:r>
    </w:p>
    <w:p>
      <w:pPr/>
      <w:r>
        <w:t>Разработать архитектуру БД.</w:t>
      </w:r>
    </w:p>
    <w:p>
      <w:pPr>
        <w:pStyle w:val="Heading1"/>
      </w:pPr>
      <w:r>
        <w:t>3 Ход работы</w:t>
      </w:r>
    </w:p>
    <w:p>
      <w:pPr/>
      <w:r>
        <w:t>Был разработана диаграмма связей.</w:t>
      </w:r>
    </w:p>
    <w:p>
      <w:pPr/>
    </w:p>
    <w:p>
      <w:pPr>
        <w:pStyle w:val="Picture"/>
      </w:pPr>
      <w:r>
        <w:drawing>
          <wp:inline xmlns:a="http://schemas.openxmlformats.org/drawingml/2006/main" xmlns:pic="http://schemas.openxmlformats.org/drawingml/2006/picture">
            <wp:extent cx="5940000" cy="316956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1695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ictureDescription"/>
      </w:pPr>
      <w:r>
        <w:t>Рисунок 1 – Диаграмма связей</w:t>
      </w:r>
    </w:p>
    <w:p>
      <w:pPr/>
    </w:p>
    <w:sectPr w:rsidR="000772D3" w:rsidRPr="000772D3" w:rsidSect="006C28FD">
      <w:footerReference w:type="default" r:id="rId8"/>
      <w:headerReference w:type="first" r:id="rId9"/>
      <w:pgSz w:w="11906" w:h="16838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E6D87" w14:textId="77777777" w:rsidR="00CA731E" w:rsidRDefault="00CA731E" w:rsidP="006C28FD">
      <w:pPr>
        <w:spacing w:line="240" w:lineRule="auto"/>
      </w:pPr>
      <w:r>
        <w:separator/>
      </w:r>
    </w:p>
  </w:endnote>
  <w:endnote w:type="continuationSeparator" w:id="0">
    <w:p w14:paraId="11479D95" w14:textId="77777777" w:rsidR="00CA731E" w:rsidRDefault="00CA731E" w:rsidP="006C28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F5B7C" w14:textId="5D1084D8" w:rsidR="006C28FD" w:rsidRDefault="00CA731E" w:rsidP="000772D3">
    <w:pPr>
      <w:pStyle w:val="Footer"/>
      <w:jc w:val="center"/>
    </w:pPr>
    <w:sdt>
      <w:sdtPr>
        <w:id w:val="-736159212"/>
        <w:docPartObj>
          <w:docPartGallery w:val="Page Numbers (Bottom of Page)"/>
          <w:docPartUnique/>
        </w:docPartObj>
      </w:sdtPr>
      <w:sdtEndPr/>
      <w:sdtContent>
        <w:r w:rsidR="006C28FD">
          <w:fldChar w:fldCharType="begin"/>
        </w:r>
        <w:r w:rsidR="006C28FD">
          <w:instrText>PAGE   \* MERGEFORMAT</w:instrText>
        </w:r>
        <w:r w:rsidR="006C28FD">
          <w:fldChar w:fldCharType="separate"/>
        </w:r>
        <w:r w:rsidR="006C28FD" w:rsidRPr="006C28FD">
          <w:rPr>
            <w:noProof/>
            <w:lang w:val="ru-RU"/>
          </w:rPr>
          <w:t>1</w:t>
        </w:r>
        <w:r w:rsidR="006C28FD">
          <w:fldChar w:fldCharType="end"/>
        </w:r>
      </w:sdtContent>
    </w:sdt>
  </w:p>
  <w:p w14:paraId="07355BB9" w14:textId="77777777" w:rsidR="006C28FD" w:rsidRDefault="006C2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ACBC75" w14:textId="77777777" w:rsidR="00CA731E" w:rsidRDefault="00CA731E" w:rsidP="006C28FD">
      <w:pPr>
        <w:spacing w:line="240" w:lineRule="auto"/>
      </w:pPr>
      <w:r>
        <w:separator/>
      </w:r>
    </w:p>
  </w:footnote>
  <w:footnote w:type="continuationSeparator" w:id="0">
    <w:p w14:paraId="0D2459C9" w14:textId="77777777" w:rsidR="00CA731E" w:rsidRDefault="00CA731E" w:rsidP="006C28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55CF6" w14:textId="77777777" w:rsidR="00FC726B" w:rsidRDefault="00FC726B" w:rsidP="00FC726B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72D3"/>
    <w:rsid w:val="0015074B"/>
    <w:rsid w:val="0029639D"/>
    <w:rsid w:val="00326F90"/>
    <w:rsid w:val="004C19F5"/>
    <w:rsid w:val="005E5439"/>
    <w:rsid w:val="006C28FD"/>
    <w:rsid w:val="00750007"/>
    <w:rsid w:val="00AA1D8D"/>
    <w:rsid w:val="00B033D5"/>
    <w:rsid w:val="00B47730"/>
    <w:rsid w:val="00CA731E"/>
    <w:rsid w:val="00CB0664"/>
    <w:rsid w:val="00CD07CB"/>
    <w:rsid w:val="00FC693F"/>
    <w:rsid w:val="00FC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4582460"/>
  <w14:defaultImageDpi w14:val="300"/>
  <w15:docId w15:val="{5AB1C965-7657-4ED5-8B0A-19C00658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0" w:line="36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120" w:line="480" w:lineRule="auto"/>
      <w:outlineLvl w:val="0"/>
    </w:pPr>
    <w:rPr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120" w:line="480" w:lineRule="auto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ypeForHelpTitlePageCenter">
    <w:name w:val="TypeForHelpTitlePageCenter"/>
    <w:pPr>
      <w:spacing w:after="0" w:line="24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JobTitle">
    <w:name w:val="JobTitle"/>
    <w:pPr>
      <w:spacing w:after="0" w:line="240" w:lineRule="auto"/>
      <w:jc w:val="center"/>
    </w:pPr>
    <w:rPr>
      <w:rFonts w:ascii="Times New Roman" w:hAnsi="Times New Roman"/>
      <w:b/>
      <w:caps/>
      <w:color w:val="000000"/>
      <w:sz w:val="32"/>
    </w:rPr>
  </w:style>
  <w:style w:type="paragraph" w:customStyle="1" w:styleId="DepartmentAndSubject">
    <w:name w:val="DepartmentAndSubject"/>
    <w:pPr>
      <w:spacing w:after="0" w:line="240" w:lineRule="auto"/>
      <w:jc w:val="center"/>
    </w:pPr>
    <w:rPr>
      <w:rFonts w:ascii="Times New Roman" w:hAnsi="Times New Roman"/>
      <w:color w:val="000000"/>
      <w:sz w:val="28"/>
      <w:u w:val="single"/>
    </w:rPr>
  </w:style>
  <w:style w:type="paragraph" w:customStyle="1" w:styleId="Subscript">
    <w:name w:val="Subscript"/>
    <w:pPr>
      <w:spacing w:after="0" w:line="240" w:lineRule="auto"/>
      <w:jc w:val="center"/>
    </w:pPr>
    <w:rPr>
      <w:rFonts w:ascii="Times New Roman" w:hAnsi="Times New Roman"/>
      <w:color w:val="000000"/>
      <w:sz w:val="20"/>
    </w:rPr>
  </w:style>
  <w:style w:type="paragraph" w:customStyle="1" w:styleId="TableTitle">
    <w:name w:val="TableTitle"/>
    <w:pPr>
      <w:spacing w:after="0" w:line="240" w:lineRule="auto"/>
    </w:pPr>
    <w:rPr>
      <w:rFonts w:ascii="Times New Roman" w:hAnsi="Times New Roman"/>
      <w:color w:val="000000"/>
      <w:sz w:val="28"/>
    </w:rPr>
  </w:style>
  <w:style w:type="paragraph" w:customStyle="1" w:styleId="Picture">
    <w:name w:val="Picture"/>
    <w:pPr>
      <w:spacing w:before="120" w:after="120" w:line="360" w:lineRule="auto"/>
      <w:jc w:val="center"/>
    </w:pPr>
  </w:style>
  <w:style w:type="paragraph" w:customStyle="1" w:styleId="PictureDescription">
    <w:name w:val="PictureDescription"/>
    <w:pPr>
      <w:spacing w:before="120" w:after="120" w:line="36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Listing">
    <w:name w:val="Listing"/>
    <w:pPr>
      <w:spacing w:after="0" w:line="240" w:lineRule="auto"/>
      <w:ind w:firstLine="709"/>
    </w:pPr>
    <w:rPr>
      <w:rFonts w:ascii="Courier New" w:hAnsi="Courier New"/>
      <w:color w:val="000000"/>
      <w:sz w:val="20"/>
    </w:rPr>
  </w:style>
  <w:style w:type="paragraph" w:customStyle="1" w:styleId="Table">
    <w:name w:val="Table"/>
    <w:pPr>
      <w:spacing w:before="120" w:after="120" w:line="240" w:lineRule="auto"/>
      <w:jc w:val="center"/>
    </w:pPr>
    <w:rPr>
      <w:rFonts w:ascii="Times New Roman" w:hAnsi="Times New Roman"/>
      <w:color w:val="000000"/>
      <w:sz w:val="24"/>
    </w:rPr>
  </w:style>
  <w:style w:type="paragraph" w:customStyle="1" w:styleId="TableDescription">
    <w:name w:val="TableDescription"/>
    <w:pPr>
      <w:spacing w:after="0" w:line="360" w:lineRule="auto"/>
      <w:jc w:val="both"/>
    </w:pPr>
    <w:rPr>
      <w:rFonts w:ascii="Times New Roman" w:hAnsi="Times New Roman"/>
      <w:color w:val="000000"/>
      <w:sz w:val="28"/>
    </w:rPr>
  </w:style>
  <w:style w:type="paragraph" w:customStyle="1" w:styleId="ResourcesAndAttachment">
    <w:name w:val="ResourcesAndAttachment"/>
    <w:pPr>
      <w:spacing w:after="0" w:line="480" w:lineRule="auto"/>
      <w:jc w:val="center"/>
    </w:pPr>
    <w:rPr>
      <w:rFonts w:ascii="Times New Roman" w:hAnsi="Times New Roman"/>
      <w:b/>
      <w:caps/>
      <w:color w:val="000000"/>
      <w:sz w:val="28"/>
    </w:rPr>
  </w:style>
  <w:style w:type="paragraph" w:customStyle="1" w:styleId="AttachmentDescription">
    <w:name w:val="AttachmentDescription"/>
    <w:pPr>
      <w:spacing w:after="0" w:line="360" w:lineRule="auto"/>
      <w:jc w:val="center"/>
    </w:pPr>
    <w:rPr>
      <w:rFonts w:ascii="Times New Roman" w:hAnsi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8670B6-35A7-42CF-84FC-2B04BAE8E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Владислав Прекель</cp:lastModifiedBy>
  <cp:revision>8</cp:revision>
  <dcterms:created xsi:type="dcterms:W3CDTF">2013-12-23T23:15:00Z</dcterms:created>
  <dcterms:modified xsi:type="dcterms:W3CDTF">2020-06-03T16:28:00Z</dcterms:modified>
  <cp:category/>
</cp:coreProperties>
</file>