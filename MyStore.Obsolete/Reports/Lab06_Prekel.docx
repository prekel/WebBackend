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ПРАКТИЧЕСКОЙ РАБОТЕ №6</w:t>
      </w:r>
    </w:p>
    <w:p>
      <w:pPr>
        <w:pStyle w:val="TypeForHelpTitlePageCenter"/>
      </w:pPr>
    </w:p>
    <w:p>
      <w:pPr>
        <w:pStyle w:val="DepartmentAndSubject"/>
      </w:pPr>
      <w:r>
        <w:t>REST сервис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Цель работы</w:t>
      </w:r>
    </w:p>
    <w:p>
      <w:pPr/>
      <w:r>
        <w:t>В рамках данной практической работы необходимо реализовать REST сервис.</w:t>
      </w:r>
    </w:p>
    <w:p>
      <w:pPr>
        <w:pStyle w:val="Heading1"/>
      </w:pPr>
      <w:r>
        <w:t>2 Общая постановка задачи</w:t>
      </w:r>
    </w:p>
    <w:p>
      <w:pPr/>
      <w:r>
        <w:t>В рамках данной практической работы необходимо реализовать REST сервис. Разработайте демонстрационное приложение (используя любые изученные технологии), которое использует методы GET, POST, DELETE реализованного REST-API, а также способно отображать полученный через GET результат в виде таблицы.</w:t>
      </w:r>
    </w:p>
    <w:p>
      <w:pPr>
        <w:pStyle w:val="Heading1"/>
      </w:pPr>
      <w:r>
        <w:t>3 Исходный код</w:t>
      </w:r>
    </w:p>
    <w:p>
      <w:pPr/>
    </w:p>
    <w:p>
      <w:pPr>
        <w:pStyle w:val="TableDescription"/>
      </w:pPr>
      <w:r>
        <w:t>Листинг 1 – MyStore.WebApi\Controllers\CartsController.fs</w:t>
      </w:r>
    </w:p>
    <w:p>
      <w:pPr>
        <w:pStyle w:val="Listing"/>
      </w:pPr>
      <w:r>
        <w:t>namespace MyStore.WebApi.Controllers</w:t>
        <w:br/>
        <w:br/>
        <w:t>open System.Collections.Generic</w:t>
        <w:br/>
        <w:t>open Microsoft.AspNetCore.Mvc</w:t>
        <w:br/>
        <w:t>open Microsoft.Extensions.Logging</w:t>
        <w:br/>
        <w:t>open MyStore.Data</w:t>
        <w:br/>
        <w:t>open MyStore.Data.Entity</w:t>
        <w:br/>
        <w:t>open MyStore.WebApi.Repository</w:t>
        <w:br/>
        <w:t>open MyStore.WebApi.Utils</w:t>
        <w:br/>
        <w:br/>
        <w:t>[&lt;ApiController&gt;]</w:t>
        <w:br/>
        <w:t>[&lt;Route("[controller]")&gt;]</w:t>
        <w:br/>
        <w:t>type CartsController(logger: ILogger&lt;CartsController&gt;, context: Context) =</w:t>
        <w:br/>
        <w:t xml:space="preserve">    inherit ControllerBase()</w:t>
        <w:br/>
        <w:br/>
        <w:t xml:space="preserve">    [&lt;HttpGet("{id}")&gt;]</w:t>
        <w:br/>
        <w:t xml:space="preserve">    member this.GetById(id) =</w:t>
        <w:br/>
        <w:t xml:space="preserve">        ActionResult.ofAsyncTA ActionResult&lt;Cart&gt;</w:t>
        <w:br/>
        <w:t xml:space="preserve">        &lt;| async {</w:t>
        <w:br/>
        <w:t xml:space="preserve">            if Carts.exists context id</w:t>
        <w:br/>
        <w:t xml:space="preserve">            then return this.Ok(Carts.exactlyOne context id) :&gt; _</w:t>
        <w:br/>
        <w:t xml:space="preserve">            else return this.NotFound() :&gt; _</w:t>
        <w:br/>
        <w:t xml:space="preserve">           }</w:t>
        <w:br/>
        <w:br/>
        <w:br/>
        <w:t xml:space="preserve">    [&lt;HttpGet("{id}/products")&gt;]</w:t>
        <w:br/>
        <w:t xml:space="preserve">    member this.GetCartProducts(id) =</w:t>
        <w:br/>
        <w:t xml:space="preserve">        ActionResult.ofAsyncTA ActionResult&lt;IEnumerable&lt;Product&gt;&gt;</w:t>
        <w:br/>
        <w:t xml:space="preserve">        &lt;| async {</w:t>
        <w:br/>
        <w:t xml:space="preserve">            match Carts.exists context id with</w:t>
        <w:br/>
        <w:t xml:space="preserve">            | true -&gt;</w:t>
        <w:br/>
        <w:t xml:space="preserve">                return</w:t>
        <w:br/>
        <w:t xml:space="preserve">                    this.Ok</w:t>
        <w:br/>
        <w:t xml:space="preserve">                        ((Carts.exactlyOneIncludeProducts context id)</w:t>
        <w:br/>
        <w:t xml:space="preserve">                            .Products) :&gt; _</w:t>
        <w:br/>
        <w:t xml:space="preserve">            | false -&gt; return this.NotFound() :&gt; _</w:t>
        <w:br/>
        <w:t xml:space="preserve">           }</w:t>
        <w:br/>
        <w:br/>
        <w:br/>
        <w:t xml:space="preserve">    [&lt;HttpPut("{id}/owner/{ownerId}")&gt;]</w:t>
        <w:br/>
        <w:t xml:space="preserve">    member this.SetOwner(id, [&lt;FromQuery&gt;] ownerId) =</w:t>
        <w:br/>
        <w:t xml:space="preserve">        ActionResult.ofAsyncTA ActionResult&lt;unit&gt;</w:t>
        <w:br/>
        <w:t xml:space="preserve">        &lt;| async {</w:t>
        <w:br/>
        <w:t xml:space="preserve">            if (Carts.exists context id</w:t>
        <w:br/>
        <w:t xml:space="preserve">                &amp;&amp; Customers.exists context ownerId) then</w:t>
        <w:br/>
        <w:t xml:space="preserve">                let cart = Carts.exactlyOne context id</w:t>
        <w:br/>
        <w:br/>
        <w:t xml:space="preserve">                cart.OwnerCustomerId &lt;- ownerId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[&lt;HttpPut("{id}")&gt;]</w:t>
        <w:br/>
        <w:t xml:space="preserve">    member this.Update(id, [&lt;FromBody&gt;] cart: Cart) =</w:t>
        <w:br/>
        <w:t xml:space="preserve">        ActionResult.ofAsyncTA ActionResult&lt;unit&gt;</w:t>
        <w:br/>
        <w:t xml:space="preserve">        &lt;| async {</w:t>
        <w:br/>
        <w:t xml:space="preserve">            if Carts.exists context id then</w:t>
        <w:br/>
        <w:t xml:space="preserve">                cart.CartId &lt;- id</w:t>
        <w:br/>
        <w:br/>
        <w:t xml:space="preserve">                context.Carts.Update(cart)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[&lt;HttpPost&gt;]</w:t>
        <w:br/>
        <w:t xml:space="preserve">    member this.Create([&lt;FromBody&gt;] cart: Cart) =</w:t>
        <w:br/>
        <w:t xml:space="preserve">        ActionResult.ofAsyncTA ActionResult&lt;Cart&gt;</w:t>
        <w:br/>
        <w:t xml:space="preserve">        &lt;| async {</w:t>
        <w:br/>
        <w:t xml:space="preserve">            do! context.Carts.AddAsync(cart).AsTask()</w:t>
        <w:br/>
        <w:t xml:space="preserve">                |&gt; Async.AwaitTask</w:t>
        <w:br/>
        <w:t xml:space="preserve">                |&gt; Async.Ignore</w:t>
        <w:br/>
        <w:br/>
        <w:t xml:space="preserve">            do! context.SaveChangesAsync()</w:t>
        <w:br/>
        <w:t xml:space="preserve">                |&gt; Async.AwaitTask</w:t>
        <w:br/>
        <w:t xml:space="preserve">                |&gt; Async.Ignore</w:t>
        <w:br/>
        <w:br/>
        <w:t xml:space="preserve">            return this.Created($"carts/{cart.CartId}", cart) :&gt; _</w:t>
        <w:br/>
        <w:t xml:space="preserve">           }</w:t>
        <w:br/>
        <w:br/>
        <w:t xml:space="preserve">    [&lt;HttpPut("{id}/products/{productId}")&gt;]</w:t>
        <w:br/>
        <w:t xml:space="preserve">    member this.AddProduct(id, productId) =</w:t>
        <w:br/>
        <w:t xml:space="preserve">        ActionResult.ofAsyncTA ActionResult&lt;unit&gt;</w:t>
        <w:br/>
        <w:t xml:space="preserve">        &lt;| async {</w:t>
        <w:br/>
        <w:t xml:space="preserve">            if (Carts.exists context id</w:t>
        <w:br/>
        <w:t xml:space="preserve">                &amp;&amp; Products.exists context productId) then</w:t>
        <w:br/>
        <w:t xml:space="preserve">                let cart = Carts.exactlyOne context id</w:t>
        <w:br/>
        <w:br/>
        <w:t xml:space="preserve">                let product = Products.exactlyOne context productId</w:t>
        <w:br/>
        <w:br/>
        <w:t xml:space="preserve">                cart.Products.Add(product)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this.Ok()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</w:r>
    </w:p>
    <w:p>
      <w:pPr/>
    </w:p>
    <w:p>
      <w:pPr/>
    </w:p>
    <w:p>
      <w:pPr>
        <w:pStyle w:val="TableDescription"/>
      </w:pPr>
      <w:r>
        <w:t>Листинг 2 – MyStore.WebApi\Controllers\CustomersController.fs</w:t>
      </w:r>
    </w:p>
    <w:p>
      <w:pPr>
        <w:pStyle w:val="Listing"/>
      </w:pPr>
      <w:r>
        <w:t>п»їnamespace MyStore.WebApi.Controllers</w:t>
        <w:br/>
        <w:br/>
        <w:t>open System</w:t>
        <w:br/>
        <w:t>open System.Collections.Generic</w:t>
        <w:br/>
        <w:t>open Microsoft.AspNetCore.Mvc</w:t>
        <w:br/>
        <w:t>open Microsoft.Extensions.Logging</w:t>
        <w:br/>
        <w:t>open MyStore.Data</w:t>
        <w:br/>
        <w:t>open MyStore.Data.Entity</w:t>
        <w:br/>
        <w:t>open MyStore.WebApi.Utils</w:t>
        <w:br/>
        <w:t>open MyStore.WebApi.Repository</w:t>
        <w:br/>
        <w:br/>
        <w:t>[&lt;ApiController&gt;]</w:t>
        <w:br/>
        <w:t>[&lt;Route("[controller]")&gt;]</w:t>
        <w:br/>
        <w:t>type CustomersController(logger: ILogger&lt;CustomersController&gt;, context: Context) =</w:t>
        <w:br/>
        <w:t xml:space="preserve">    inherit ControllerBase()</w:t>
        <w:br/>
        <w:br/>
        <w:t xml:space="preserve">    [&lt;HttpGet&gt;]</w:t>
        <w:br/>
        <w:t xml:space="preserve">    member this.GetOffset([&lt;FromQuery&gt;] start: Nullable&lt;int&gt;, [&lt;FromQuery&gt;] limit: Nullable&lt;int&gt;) =</w:t>
        <w:br/>
        <w:t xml:space="preserve">        ActionResult.ofAsyncTA ActionResult&lt;IEnumerable&lt;Customer&gt;&gt;</w:t>
        <w:br/>
        <w:t xml:space="preserve">        &lt;| async {</w:t>
        <w:br/>
        <w:t xml:space="preserve">            return</w:t>
        <w:br/>
        <w:t xml:space="preserve">                this.Ok</w:t>
        <w:br/>
        <w:t xml:space="preserve">                    (nullableLimitStartToSkipTake (start, limit)</w:t>
        <w:br/>
        <w:t xml:space="preserve">                     |&gt; Customers.skipTake context) :&gt; _</w:t>
        <w:br/>
        <w:t xml:space="preserve">           }</w:t>
        <w:br/>
        <w:br/>
        <w:br/>
        <w:t xml:space="preserve">    [&lt;HttpGet("{id}")&gt;]</w:t>
        <w:br/>
        <w:t xml:space="preserve">    member this.GetById(id) =</w:t>
        <w:br/>
        <w:t xml:space="preserve">        ActionResult.ofAsyncTA ActionResult&lt;Customer&gt;</w:t>
        <w:br/>
        <w:t xml:space="preserve">        &lt;| async {</w:t>
        <w:br/>
        <w:t xml:space="preserve">            if (Customers.exists context id)</w:t>
        <w:br/>
        <w:t xml:space="preserve">            then return this.Ok(Customers.exactlyOne context id) :&gt; _</w:t>
        <w:br/>
        <w:t xml:space="preserve">            else return this.NotFound() :&gt; _</w:t>
        <w:br/>
        <w:t xml:space="preserve">           }</w:t>
        <w:br/>
        <w:br/>
        <w:t xml:space="preserve">    [&lt;HttpDelete("{id}")&gt;]</w:t>
        <w:br/>
        <w:t xml:space="preserve">    member this.DeleteById(id) =</w:t>
        <w:br/>
        <w:t xml:space="preserve">        ActionResult.ofAsyncTA ActionResult&lt;unit&gt;</w:t>
        <w:br/>
        <w:t xml:space="preserve">        &lt;| async {</w:t>
        <w:br/>
        <w:t xml:space="preserve">            if Customers.exists context id then</w:t>
        <w:br/>
        <w:t xml:space="preserve">                context.Customers.Remove(Customers.exactlyOne context id)</w:t>
        <w:br/>
        <w:t xml:space="preserve">               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br/>
        <w:t xml:space="preserve">    [&lt;HttpPut("{id}")&gt;]</w:t>
        <w:br/>
        <w:t xml:space="preserve">    member this.Update(id, [&lt;FromBody&gt;] customer: Customer) =</w:t>
        <w:br/>
        <w:t xml:space="preserve">        ActionResult.ofAsyncTA ActionResult&lt;unit&gt;</w:t>
        <w:br/>
        <w:t xml:space="preserve">        &lt;| async {</w:t>
        <w:br/>
        <w:t xml:space="preserve">            if Customers.exists context id then</w:t>
        <w:br/>
        <w:t xml:space="preserve">                customer.CustomerId &lt;- id</w:t>
        <w:br/>
        <w:br/>
        <w:t xml:space="preserve">                context.Customers.Update(customer)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[&lt;HttpPost&gt;]</w:t>
        <w:br/>
        <w:t xml:space="preserve">    member this.Add([&lt;FromBody&gt;] customer: Customer, [&lt;FromQuery&gt;] password) =</w:t>
        <w:br/>
        <w:t xml:space="preserve">        ActionResult.ofAsyncTA ActionResult&lt;Customer&gt;</w:t>
        <w:br/>
        <w:t xml:space="preserve">        &lt;| async {</w:t>
        <w:br/>
        <w:t xml:space="preserve">            customer.PasswordSalt &lt;- Crypto.GenerateSaltForPassword()</w:t>
        <w:br/>
        <w:t xml:space="preserve">            customer.PasswordHash &lt;- Crypto.ComputePasswordHash(password, customer.PasswordSalt)</w:t>
        <w:br/>
        <w:br/>
        <w:t xml:space="preserve">            do! context.Customers.AddAsync(customer).AsTask()</w:t>
        <w:br/>
        <w:t xml:space="preserve">                |&gt; Async.AwaitTask</w:t>
        <w:br/>
        <w:t xml:space="preserve">                |&gt; Async.Ignore</w:t>
        <w:br/>
        <w:br/>
        <w:t xml:space="preserve">            do! context.SaveChangesAsync()</w:t>
        <w:br/>
        <w:t xml:space="preserve">                |&gt; Async.AwaitTask</w:t>
        <w:br/>
        <w:t xml:space="preserve">                |&gt; Async.Ignore</w:t>
        <w:br/>
        <w:br/>
        <w:br/>
        <w:t xml:space="preserve">            return this.Created($"customers/{customer.CustomerId}", customer) :&gt; _</w:t>
        <w:br/>
        <w:t xml:space="preserve">           }</w:t>
        <w:br/>
      </w:r>
    </w:p>
    <w:p>
      <w:pPr/>
    </w:p>
    <w:p>
      <w:pPr/>
    </w:p>
    <w:p>
      <w:pPr>
        <w:pStyle w:val="TableDescription"/>
      </w:pPr>
      <w:r>
        <w:t>Листинг 3 – MyStore.WebApi\Controllers\OrdersController.fs</w:t>
      </w:r>
    </w:p>
    <w:p>
      <w:pPr>
        <w:pStyle w:val="Listing"/>
      </w:pPr>
      <w:r>
        <w:t>namespace MyStore.WebApi.Controllers</w:t>
        <w:br/>
        <w:br/>
        <w:t>open System</w:t>
        <w:br/>
        <w:t>open System.Collections.Generic</w:t>
        <w:br/>
        <w:t>open Microsoft.AspNetCore.Mvc</w:t>
        <w:br/>
        <w:t>open Microsoft.Extensions.Logging</w:t>
        <w:br/>
        <w:t>open MyStore.Data</w:t>
        <w:br/>
        <w:t>open MyStore.Data.Entity</w:t>
        <w:br/>
        <w:t>open MyStore.Data.Entity</w:t>
        <w:br/>
        <w:t>open MyStore.WebApi.Repository</w:t>
        <w:br/>
        <w:t>open MyStore.WebApi.Utils</w:t>
        <w:br/>
        <w:br/>
        <w:t>[&lt;ApiController&gt;]</w:t>
        <w:br/>
        <w:t>[&lt;Route("[controller]")&gt;]</w:t>
        <w:br/>
        <w:t>type OrdersController(logger: ILogger&lt;OrdersController&gt;, context: Context) =</w:t>
        <w:br/>
        <w:t xml:space="preserve">    inherit ControllerBase()</w:t>
        <w:br/>
        <w:br/>
        <w:t xml:space="preserve">    [&lt;HttpGet("{id}")&gt;]</w:t>
        <w:br/>
        <w:t xml:space="preserve">    member this.GetById(id) =</w:t>
        <w:br/>
        <w:t xml:space="preserve">        ActionResult.ofAsyncTA ActionResult&lt;Order&gt;</w:t>
        <w:br/>
        <w:t xml:space="preserve">        &lt;| async {</w:t>
        <w:br/>
        <w:t xml:space="preserve">            match Orders.exists context id with</w:t>
        <w:br/>
        <w:t xml:space="preserve">            | true -&gt; return this.Ok(Orders.exactlyOne context id) :&gt; _</w:t>
        <w:br/>
        <w:t xml:space="preserve">            | false -&gt; return this.NotFound() :&gt; _</w:t>
        <w:br/>
        <w:t xml:space="preserve">           }</w:t>
        <w:br/>
        <w:br/>
        <w:br/>
        <w:t xml:space="preserve">    [&lt;HttpGet&gt;]</w:t>
        <w:br/>
        <w:t xml:space="preserve">    member this.GetOffset([&lt;FromQuery&gt;] start: Nullable&lt;int&gt;, [&lt;FromQuery&gt;] limit: Nullable&lt;int&gt;) =</w:t>
        <w:br/>
        <w:t xml:space="preserve">        ActionResult.ofAsyncTA ActionResult&lt;IEnumerable&lt;Order&gt;&gt;</w:t>
        <w:br/>
        <w:t xml:space="preserve">        &lt;| async {</w:t>
        <w:br/>
        <w:t xml:space="preserve">            return</w:t>
        <w:br/>
        <w:t xml:space="preserve">                this.Ok</w:t>
        <w:br/>
        <w:t xml:space="preserve">                    (nullableLimitStartToSkipTake (start, limit)</w:t>
        <w:br/>
        <w:t xml:space="preserve">                     |&gt; Orders.skipTake context) :&gt; _</w:t>
        <w:br/>
        <w:t xml:space="preserve">           }</w:t>
        <w:br/>
        <w:br/>
        <w:t xml:space="preserve">    [&lt;HttpPost&gt;]</w:t>
        <w:br/>
        <w:t xml:space="preserve">    member this.Create([&lt;FromBody&gt;] order) =</w:t>
        <w:br/>
        <w:t xml:space="preserve">        ActionResult.ofAsyncTA ActionResult&lt;Order&gt;</w:t>
        <w:br/>
        <w:t xml:space="preserve">        &lt;| async {</w:t>
        <w:br/>
        <w:t xml:space="preserve">            do! context.Orders.AddAsync(order).AsTask()</w:t>
        <w:br/>
        <w:t xml:space="preserve">                |&gt; Async.AwaitTask</w:t>
        <w:br/>
        <w:t xml:space="preserve">                |&gt; Async.Ignore</w:t>
        <w:br/>
        <w:br/>
        <w:t xml:space="preserve">            do! context.SaveChangesAsync()</w:t>
        <w:br/>
        <w:t xml:space="preserve">                |&gt; Async.AwaitTask</w:t>
        <w:br/>
        <w:t xml:space="preserve">                |&gt; Async.Ignore</w:t>
        <w:br/>
        <w:br/>
        <w:br/>
        <w:t xml:space="preserve">            return this.Created($"orders/{order.OrderId}", order) :&gt; _</w:t>
        <w:br/>
        <w:t xml:space="preserve">           }</w:t>
        <w:br/>
        <w:br/>
        <w:t xml:space="preserve">    [&lt;HttpPut("{id}")&gt;]</w:t>
        <w:br/>
        <w:t xml:space="preserve">    member this.Update(id, [&lt;FromBody&gt;] order: Order) =</w:t>
        <w:br/>
        <w:t xml:space="preserve">        ActionResult.ofAsyncTA ActionResult&lt;unit&gt;</w:t>
        <w:br/>
        <w:t xml:space="preserve">        &lt;| async {</w:t>
        <w:br/>
        <w:t xml:space="preserve">            if Orders.exists context id then</w:t>
        <w:br/>
        <w:t xml:space="preserve">                order.OrderId &lt;- id</w:t>
        <w:br/>
        <w:br/>
        <w:t xml:space="preserve">                context.Orders.Update(order)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[&lt;HttpDelete("{id}")&gt;]</w:t>
        <w:br/>
        <w:t xml:space="preserve">    member this.DeleteById(id) =</w:t>
        <w:br/>
        <w:t xml:space="preserve">        ActionResult.ofAsyncTA ActionResult&lt;unit&gt;</w:t>
        <w:br/>
        <w:t xml:space="preserve">        &lt;| async {</w:t>
        <w:br/>
        <w:t xml:space="preserve">            if Orders.exists context id then</w:t>
        <w:br/>
        <w:t xml:space="preserve">                context.Orders.Remove(Orders.exactlyOne context id)</w:t>
        <w:br/>
        <w:t xml:space="preserve">               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[&lt;HttpGet("{id}/orderedProducts")&gt;]</w:t>
        <w:br/>
        <w:t xml:space="preserve">    member this.GetOrderedProducts(id) =</w:t>
        <w:br/>
        <w:t xml:space="preserve">        ActionResult.ofAsyncTA ActionResult&lt;IEnumerable&lt;OrderedProduct&gt;&gt;</w:t>
        <w:br/>
        <w:t xml:space="preserve">        &lt;| async {</w:t>
        <w:br/>
        <w:t xml:space="preserve">            match Orders.exists context id with</w:t>
        <w:br/>
        <w:t xml:space="preserve">            | true -&gt;</w:t>
        <w:br/>
        <w:t xml:space="preserve">                return</w:t>
        <w:br/>
        <w:t xml:space="preserve">                    this.Ok</w:t>
        <w:br/>
        <w:t xml:space="preserve">                        ((Orders.exactlyOneIncludeOrderedProducts context id)</w:t>
        <w:br/>
        <w:t xml:space="preserve">                            .OrderedProducts) :&gt; _</w:t>
        <w:br/>
        <w:t xml:space="preserve">            | false -&gt; return this.NotFound() :&gt; _</w:t>
        <w:br/>
        <w:t xml:space="preserve">           }</w:t>
        <w:br/>
        <w:br/>
        <w:br/>
        <w:t xml:space="preserve">    [&lt;HttpPost("{id}/orderedProducts/{productId}")&gt;]</w:t>
        <w:br/>
        <w:t xml:space="preserve">    member this.AddProduct(id, productId) =</w:t>
        <w:br/>
        <w:t xml:space="preserve">        ActionResult.ofAsyncTA ActionResult&lt;unit&gt;</w:t>
        <w:br/>
        <w:t xml:space="preserve">        &lt;| async {</w:t>
        <w:br/>
        <w:t xml:space="preserve">            if (Orders.exists context id</w:t>
        <w:br/>
        <w:t xml:space="preserve">                &amp;&amp; Products.exists context productId) then</w:t>
        <w:br/>
        <w:br/>
        <w:t xml:space="preserve">                let order = Orders.exactlyOne context id</w:t>
        <w:br/>
        <w:t xml:space="preserve">                let product = Products.exactlyOne context productId</w:t>
        <w:br/>
        <w:br/>
        <w:t xml:space="preserve">                let orderedProduct =</w:t>
        <w:br/>
        <w:t xml:space="preserve">                    OrderedProduct(ProductId = product.ProductId, OrderId = order.OrderId, OrderedPrice = product.Price)</w:t>
        <w:br/>
        <w:br/>
        <w:t xml:space="preserve">                do! context</w:t>
        <w:br/>
        <w:t xml:space="preserve">                        .OrderedProducts</w:t>
        <w:br/>
        <w:t xml:space="preserve">                        .AddAsync(orderedProduct)</w:t>
        <w:br/>
        <w:t xml:space="preserve">                        .AsTask()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order.OrderedProducts.Add(orderedProduct)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this.Created($"{id}/orderedProducts/{productId}", orderedProduct)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[&lt;HttpGet("{id}/orderedProducts/{productId}")&gt;]</w:t>
        <w:br/>
        <w:t xml:space="preserve">    member this.GetProduct(id, productId) =</w:t>
        <w:br/>
        <w:t xml:space="preserve">        ActionResult.ofAsyncTA ActionResult&lt;unit&gt;</w:t>
        <w:br/>
        <w:t xml:space="preserve">        &lt;| async {</w:t>
        <w:br/>
        <w:t xml:space="preserve">            match OrderedProducts.exists context id productId with</w:t>
        <w:br/>
        <w:t xml:space="preserve">            | true -&gt; return this.Ok(OrderedProducts.exactlyOne context id productId) :&gt; _</w:t>
        <w:br/>
        <w:t xml:space="preserve">            | false -&gt; return this.NotFound() :&gt; _</w:t>
        <w:br/>
        <w:t xml:space="preserve">           }</w:t>
        <w:br/>
      </w:r>
    </w:p>
    <w:p>
      <w:pPr/>
    </w:p>
    <w:p>
      <w:pPr/>
    </w:p>
    <w:p>
      <w:pPr>
        <w:pStyle w:val="TableDescription"/>
      </w:pPr>
      <w:r>
        <w:t>Листинг 4 – MyStore.WebApi\Controllers\ProductsController.fs</w:t>
      </w:r>
    </w:p>
    <w:p>
      <w:pPr>
        <w:pStyle w:val="Listing"/>
      </w:pPr>
      <w:r>
        <w:t>namespace MyStore.WebApi.Controllers</w:t>
        <w:br/>
        <w:br/>
        <w:t>open System</w:t>
        <w:br/>
        <w:t>open System.Collections.Generic</w:t>
        <w:br/>
        <w:t>open Microsoft.AspNetCore.Mvc</w:t>
        <w:br/>
        <w:t>open Microsoft.Extensions.Logging</w:t>
        <w:br/>
        <w:t>open MyStore.Data</w:t>
        <w:br/>
        <w:t>open MyStore.Data.Entity</w:t>
        <w:br/>
        <w:t>open MyStore.WebApi.Repository</w:t>
        <w:br/>
        <w:t>open MyStore.WebApi.Utils</w:t>
        <w:br/>
        <w:br/>
        <w:t>[&lt;ApiController&gt;]</w:t>
        <w:br/>
        <w:t>[&lt;Route("[controller]")&gt;]</w:t>
        <w:br/>
        <w:t>type ProductsController(logger: ILogger&lt;ProductsController&gt;, context: Context) =</w:t>
        <w:br/>
        <w:t xml:space="preserve">    inherit ControllerBase()</w:t>
        <w:br/>
        <w:br/>
        <w:t xml:space="preserve">    [&lt;HttpGet("{id}")&gt;]</w:t>
        <w:br/>
        <w:t xml:space="preserve">    member this.GetById(id) =</w:t>
        <w:br/>
        <w:t xml:space="preserve">        ActionResult.ofAsyncTA ActionResult&lt;Product&gt;</w:t>
        <w:br/>
        <w:t xml:space="preserve">        &lt;| async {</w:t>
        <w:br/>
        <w:t xml:space="preserve">            match Products.exists context id with</w:t>
        <w:br/>
        <w:t xml:space="preserve">            | true -&gt; return this.Ok(Products.exactlyOne context id) :&gt; _</w:t>
        <w:br/>
        <w:t xml:space="preserve">            | false -&gt; return this.NotFound() :&gt; _</w:t>
        <w:br/>
        <w:t xml:space="preserve">           }</w:t>
        <w:br/>
        <w:br/>
        <w:br/>
        <w:t xml:space="preserve">    [&lt;HttpGet&gt;]</w:t>
        <w:br/>
        <w:t xml:space="preserve">    member this.GetOffset([&lt;FromQuery&gt;] start: Nullable&lt;int&gt;, [&lt;FromQuery&gt;] limit: Nullable&lt;int&gt;) =</w:t>
        <w:br/>
        <w:t xml:space="preserve">        ActionResult.ofAsyncTA ActionResult&lt;IEnumerable&lt;Product&gt;&gt;</w:t>
        <w:br/>
        <w:t xml:space="preserve">        &lt;| async {</w:t>
        <w:br/>
        <w:t xml:space="preserve">            return</w:t>
        <w:br/>
        <w:t xml:space="preserve">                this.Ok</w:t>
        <w:br/>
        <w:t xml:space="preserve">                    (nullableLimitStartToSkipTake (start, limit)</w:t>
        <w:br/>
        <w:t xml:space="preserve">                     |&gt; Products.skipTake context) :&gt; _</w:t>
        <w:br/>
        <w:t xml:space="preserve">           }</w:t>
        <w:br/>
        <w:br/>
        <w:t xml:space="preserve">    [&lt;HttpPost&gt;]</w:t>
        <w:br/>
        <w:t xml:space="preserve">    member this.Create([&lt;FromBody&gt;] product) =</w:t>
        <w:br/>
        <w:t xml:space="preserve">        ActionResult.ofAsyncTA ActionResult&lt;Product&gt;</w:t>
        <w:br/>
        <w:t xml:space="preserve">        &lt;| async {</w:t>
        <w:br/>
        <w:t xml:space="preserve">            do! context.Products.AddAsync(product).AsTask()</w:t>
        <w:br/>
        <w:t xml:space="preserve">                |&gt; Async.AwaitTask</w:t>
        <w:br/>
        <w:t xml:space="preserve">                |&gt; Async.Ignore</w:t>
        <w:br/>
        <w:br/>
        <w:t xml:space="preserve">            do! context.SaveChangesAsync()</w:t>
        <w:br/>
        <w:t xml:space="preserve">                |&gt; Async.AwaitTask</w:t>
        <w:br/>
        <w:t xml:space="preserve">                |&gt; Async.Ignore</w:t>
        <w:br/>
        <w:br/>
        <w:br/>
        <w:t xml:space="preserve">            return this.Created($"products/{product.ProductId}", product) :&gt; _</w:t>
        <w:br/>
        <w:t xml:space="preserve">           }</w:t>
        <w:br/>
        <w:br/>
        <w:t xml:space="preserve">    [&lt;HttpPut("{id}")&gt;]</w:t>
        <w:br/>
        <w:t xml:space="preserve">    member this.Update(id, [&lt;FromBody&gt;] product: Product) =</w:t>
        <w:br/>
        <w:t xml:space="preserve">        ActionResult.ofAsyncTA ActionResult&lt;unit&gt;</w:t>
        <w:br/>
        <w:t xml:space="preserve">        &lt;| async {</w:t>
        <w:br/>
        <w:t xml:space="preserve">            if Products.exists context id then</w:t>
        <w:br/>
        <w:t xml:space="preserve">                product.ProductId &lt;- id</w:t>
        <w:br/>
        <w:br/>
        <w:t xml:space="preserve">                context.Products.Update(product)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  <w:br/>
        <w:t xml:space="preserve">    [&lt;HttpDelete("{id}")&gt;]</w:t>
        <w:br/>
        <w:t xml:space="preserve">    member this.DeleteById(id) =</w:t>
        <w:br/>
        <w:t xml:space="preserve">        ActionResult.ofAsyncTA ActionResult&lt;unit&gt;</w:t>
        <w:br/>
        <w:t xml:space="preserve">        &lt;| async {</w:t>
        <w:br/>
        <w:t xml:space="preserve">            if Products.exists context id then</w:t>
        <w:br/>
        <w:t xml:space="preserve">                context.Products.Remove(Products.exactlyOne context id)</w:t>
        <w:br/>
        <w:t xml:space="preserve">                |&gt; ignore</w:t>
        <w:br/>
        <w:br/>
        <w:t xml:space="preserve">                do! context.SaveChangesAsync()</w:t>
        <w:br/>
        <w:t xml:space="preserve">                    |&gt; Async.AwaitTask</w:t>
        <w:br/>
        <w:t xml:space="preserve">                    |&gt; Async.Ignore</w:t>
        <w:br/>
        <w:br/>
        <w:t xml:space="preserve">                return this.NoContent() :&gt; _</w:t>
        <w:br/>
        <w:t xml:space="preserve">            else</w:t>
        <w:br/>
        <w:t xml:space="preserve">                return this.NotFound() :&gt; _</w:t>
        <w:br/>
        <w:t xml:space="preserve">           }</w:t>
        <w:br/>
      </w:r>
    </w:p>
    <w:p>
      <w:pPr/>
    </w:p>
    <w:p>
      <w:pPr/>
    </w:p>
    <w:p>
      <w:pPr>
        <w:pStyle w:val="TableDescription"/>
      </w:pPr>
      <w:r>
        <w:t>Листинг 5 – MyStore.WebApi\Program.fs</w:t>
      </w:r>
    </w:p>
    <w:p>
      <w:pPr>
        <w:pStyle w:val="Listing"/>
      </w:pPr>
      <w:r>
        <w:t>namespace MyStore.WebApi</w:t>
        <w:br/>
        <w:br/>
        <w:t>open System</w:t>
        <w:br/>
        <w:t>open System.Collections.Generic</w:t>
        <w:br/>
        <w:t>open System.IO</w:t>
        <w:br/>
        <w:t>open System.Linq</w:t>
        <w:br/>
        <w:t>open System.Threading.Tasks</w:t>
        <w:br/>
        <w:t>open Microsoft.AspNetCore</w:t>
        <w:br/>
        <w:t>open Microsoft.AspNetCore.Hosting</w:t>
        <w:br/>
        <w:t>open Microsoft.Extensions.Configuration</w:t>
        <w:br/>
        <w:t>open Microsoft.Extensions.Hosting</w:t>
        <w:br/>
        <w:t>open Microsoft.Extensions.Logging</w:t>
        <w:br/>
        <w:br/>
        <w:t>module Program =</w:t>
        <w:br/>
        <w:t xml:space="preserve">    let exitCode = 0</w:t>
        <w:br/>
        <w:br/>
        <w:t xml:space="preserve">    let CreateHostBuilder args =</w:t>
        <w:br/>
        <w:t xml:space="preserve">        Host.CreateDefaultBuilder(args)</w:t>
        <w:br/>
        <w:t xml:space="preserve">            .ConfigureWebHostDefaults(fun webBuilder -&gt;</w:t>
        <w:br/>
        <w:t xml:space="preserve">                webBuilder.UseStartup&lt;Startup&gt;() |&gt; ignore</w:t>
        <w:br/>
        <w:t xml:space="preserve">            )</w:t>
        <w:br/>
        <w:br/>
        <w:t xml:space="preserve">    [&lt;EntryPoint&gt;]</w:t>
        <w:br/>
        <w:t xml:space="preserve">    let main args =</w:t>
        <w:br/>
        <w:t xml:space="preserve">        CreateHostBuilder(args).Build().Run()</w:t>
        <w:br/>
        <w:br/>
        <w:t xml:space="preserve">        exitCode</w:t>
        <w:br/>
      </w:r>
    </w:p>
    <w:p>
      <w:pPr/>
    </w:p>
    <w:p>
      <w:pPr/>
    </w:p>
    <w:p>
      <w:pPr>
        <w:pStyle w:val="TableDescription"/>
      </w:pPr>
      <w:r>
        <w:t>Листинг 6 – MyStore.WebApi\Repository.fs</w:t>
      </w:r>
    </w:p>
    <w:p>
      <w:pPr>
        <w:pStyle w:val="Listing"/>
      </w:pPr>
      <w:r>
        <w:t>namespace MyStore.WebApi.Repository</w:t>
        <w:br/>
        <w:br/>
        <w:t>open System.Linq</w:t>
        <w:br/>
        <w:t>open Microsoft.EntityFrameworkCore</w:t>
        <w:br/>
        <w:t>open MyStore.Data</w:t>
        <w:br/>
        <w:t>open MyStore.Data.Entity</w:t>
        <w:br/>
        <w:br/>
        <w:t>module Customers =</w:t>
        <w:br/>
        <w:t xml:space="preserve">    let exists (context: Context) id =</w:t>
        <w:br/>
        <w:t xml:space="preserve">        query {</w:t>
        <w:br/>
        <w:t xml:space="preserve">            for i in context.Customers do</w:t>
        <w:br/>
        <w:t xml:space="preserve">                exists (i.CustomerId = id)</w:t>
        <w:br/>
        <w:t xml:space="preserve">        }</w:t>
        <w:br/>
        <w:br/>
        <w:t xml:space="preserve">    let exactlyOne (context: Context) id =</w:t>
        <w:br/>
        <w:t xml:space="preserve">        query {</w:t>
        <w:br/>
        <w:t xml:space="preserve">            for i in context.Customers do</w:t>
        <w:br/>
        <w:t xml:space="preserve">                where (i.CustomerId = id)</w:t>
        <w:br/>
        <w:t xml:space="preserve">                exactlyOne</w:t>
        <w:br/>
        <w:t xml:space="preserve">        }</w:t>
        <w:br/>
        <w:br/>
        <w:t xml:space="preserve">    let skipTake (context: Context) (nskip, ntake) =</w:t>
        <w:br/>
        <w:t xml:space="preserve">        query {</w:t>
        <w:br/>
        <w:t xml:space="preserve">            for i in context.Customers do</w:t>
        <w:br/>
        <w:t xml:space="preserve">                sortBy i.CustomerId</w:t>
        <w:br/>
        <w:t xml:space="preserve">                select i</w:t>
        <w:br/>
        <w:t xml:space="preserve">                skip nskip</w:t>
        <w:br/>
        <w:t xml:space="preserve">                take ntake</w:t>
        <w:br/>
        <w:t xml:space="preserve">        }</w:t>
        <w:br/>
        <w:br/>
        <w:br/>
        <w:t>module Carts =</w:t>
        <w:br/>
        <w:t xml:space="preserve">    let exists (context: Context) id =</w:t>
        <w:br/>
        <w:t xml:space="preserve">        query {</w:t>
        <w:br/>
        <w:t xml:space="preserve">            for i in context.Carts do</w:t>
        <w:br/>
        <w:t xml:space="preserve">                exists (i.CartId = id)</w:t>
        <w:br/>
        <w:t xml:space="preserve">        }</w:t>
        <w:br/>
        <w:br/>
        <w:t xml:space="preserve">    let exactlyOne (context: Context) id =</w:t>
        <w:br/>
        <w:t xml:space="preserve">        query {</w:t>
        <w:br/>
        <w:t xml:space="preserve">            for i in context.Carts do</w:t>
        <w:br/>
        <w:t xml:space="preserve">                where (i.CartId = id)</w:t>
        <w:br/>
        <w:t xml:space="preserve">                exactlyOne</w:t>
        <w:br/>
        <w:t xml:space="preserve">        }</w:t>
        <w:br/>
        <w:br/>
        <w:t xml:space="preserve">    let exactlyOneIncludeProducts (context: Context) id =</w:t>
        <w:br/>
        <w:t xml:space="preserve">        query {</w:t>
        <w:br/>
        <w:t xml:space="preserve">            for i in context.Carts.Include(fun j -&gt; j.Products) do</w:t>
        <w:br/>
        <w:t xml:space="preserve">                where (i.CartId = id)</w:t>
        <w:br/>
        <w:t xml:space="preserve">                exactlyOne</w:t>
        <w:br/>
        <w:t xml:space="preserve">        }</w:t>
        <w:br/>
        <w:br/>
        <w:t xml:space="preserve">    let skipTake (context: Context) (nskip, ntake) =</w:t>
        <w:br/>
        <w:t xml:space="preserve">        query {</w:t>
        <w:br/>
        <w:t xml:space="preserve">            for i in context.Carts do</w:t>
        <w:br/>
        <w:t xml:space="preserve">                sortBy i.CartId</w:t>
        <w:br/>
        <w:t xml:space="preserve">                select i</w:t>
        <w:br/>
        <w:t xml:space="preserve">                skip nskip</w:t>
        <w:br/>
        <w:t xml:space="preserve">                take ntake</w:t>
        <w:br/>
        <w:t xml:space="preserve">        }</w:t>
        <w:br/>
        <w:br/>
        <w:br/>
        <w:t>module Products =</w:t>
        <w:br/>
        <w:t xml:space="preserve">    let exists (context: Context) id =</w:t>
        <w:br/>
        <w:t xml:space="preserve">        query {</w:t>
        <w:br/>
        <w:t xml:space="preserve">            for i in context.Products do</w:t>
        <w:br/>
        <w:t xml:space="preserve">                exists (i.ProductId = id)</w:t>
        <w:br/>
        <w:t xml:space="preserve">        }</w:t>
        <w:br/>
        <w:br/>
        <w:t xml:space="preserve">    let exactlyOne (context: Context) id =</w:t>
        <w:br/>
        <w:t xml:space="preserve">        query {</w:t>
        <w:br/>
        <w:t xml:space="preserve">            for i in context.Products do</w:t>
        <w:br/>
        <w:t xml:space="preserve">                where (i.ProductId = id)</w:t>
        <w:br/>
        <w:t xml:space="preserve">                exactlyOne</w:t>
        <w:br/>
        <w:t xml:space="preserve">        }</w:t>
        <w:br/>
        <w:br/>
        <w:t xml:space="preserve">    let skipTake (context: Context) (nskip, ntake) =</w:t>
        <w:br/>
        <w:t xml:space="preserve">        query {</w:t>
        <w:br/>
        <w:t xml:space="preserve">            for i in context.Products do</w:t>
        <w:br/>
        <w:t xml:space="preserve">                sortBy i.ProductId</w:t>
        <w:br/>
        <w:t xml:space="preserve">                select i</w:t>
        <w:br/>
        <w:t xml:space="preserve">                skip nskip</w:t>
        <w:br/>
        <w:t xml:space="preserve">                take ntake</w:t>
        <w:br/>
        <w:t xml:space="preserve">        }</w:t>
        <w:br/>
        <w:br/>
        <w:t>module Orders =</w:t>
        <w:br/>
        <w:t xml:space="preserve">    let exists (context: Context) id =</w:t>
        <w:br/>
        <w:t xml:space="preserve">        query {</w:t>
        <w:br/>
        <w:t xml:space="preserve">            for i in context.Orders do</w:t>
        <w:br/>
        <w:t xml:space="preserve">                exists (i.OrderId = id)</w:t>
        <w:br/>
        <w:t xml:space="preserve">        }</w:t>
        <w:br/>
        <w:br/>
        <w:t xml:space="preserve">    let exactlyOne (context: Context) id =</w:t>
        <w:br/>
        <w:t xml:space="preserve">        query {</w:t>
        <w:br/>
        <w:t xml:space="preserve">            for i in context.Orders do</w:t>
        <w:br/>
        <w:t xml:space="preserve">                where (i.OrderId = id)</w:t>
        <w:br/>
        <w:t xml:space="preserve">                exactlyOne</w:t>
        <w:br/>
        <w:t xml:space="preserve">        }</w:t>
        <w:br/>
        <w:br/>
        <w:t xml:space="preserve">    let exactlyOneIncludeOrderedProducts (context: Context) id =</w:t>
        <w:br/>
        <w:t xml:space="preserve">        query {</w:t>
        <w:br/>
        <w:t xml:space="preserve">            for i in context.Orders.Include(fun i -&gt; i.OrderedProducts) do</w:t>
        <w:br/>
        <w:t xml:space="preserve">                where (i.OrderId = id)</w:t>
        <w:br/>
        <w:t xml:space="preserve">                exactlyOne</w:t>
        <w:br/>
        <w:t xml:space="preserve">        }</w:t>
        <w:br/>
        <w:br/>
        <w:t xml:space="preserve">    let skipTake (context: Context) (nskip, ntake) =</w:t>
        <w:br/>
        <w:t xml:space="preserve">        query {</w:t>
        <w:br/>
        <w:t xml:space="preserve">            for i in context.Orders do</w:t>
        <w:br/>
        <w:t xml:space="preserve">                sortBy i.OrderId</w:t>
        <w:br/>
        <w:t xml:space="preserve">                select i</w:t>
        <w:br/>
        <w:t xml:space="preserve">                skip nskip</w:t>
        <w:br/>
        <w:t xml:space="preserve">                take ntake</w:t>
        <w:br/>
        <w:t xml:space="preserve">        }</w:t>
        <w:br/>
        <w:br/>
        <w:br/>
        <w:t>module OrderedProducts =</w:t>
        <w:br/>
        <w:t xml:space="preserve">    let exists (context: Context) orderId productId =</w:t>
        <w:br/>
        <w:t xml:space="preserve">        query {</w:t>
        <w:br/>
        <w:t xml:space="preserve">            for i in context.OrderedProducts do</w:t>
        <w:br/>
        <w:t xml:space="preserve">                exists (i.ProductId = productId &amp;&amp; i.OrderId = orderId)</w:t>
        <w:br/>
        <w:t xml:space="preserve">        }</w:t>
        <w:br/>
        <w:br/>
        <w:t xml:space="preserve">    let exactlyOne (context: Context) orderId productId =</w:t>
        <w:br/>
        <w:t xml:space="preserve">        query {</w:t>
        <w:br/>
        <w:t xml:space="preserve">            for i in context.OrderedProducts do</w:t>
        <w:br/>
        <w:t xml:space="preserve">                where (i.ProductId = productId &amp;&amp; i.OrderId = orderId)</w:t>
        <w:br/>
        <w:t xml:space="preserve">                exactlyOne</w:t>
        <w:br/>
        <w:t xml:space="preserve">        }</w:t>
        <w:br/>
      </w:r>
    </w:p>
    <w:p>
      <w:pPr/>
    </w:p>
    <w:p>
      <w:pPr/>
    </w:p>
    <w:p>
      <w:pPr>
        <w:pStyle w:val="TableDescription"/>
      </w:pPr>
      <w:r>
        <w:t>Листинг 7 – MyStore.WebApi\Startup.fs</w:t>
      </w:r>
    </w:p>
    <w:p>
      <w:pPr>
        <w:pStyle w:val="Listing"/>
      </w:pPr>
      <w:r>
        <w:t>namespace MyStore.WebApi</w:t>
        <w:br/>
        <w:br/>
        <w:t>open Microsoft.AspNetCore.Builder</w:t>
        <w:br/>
        <w:t>open Microsoft.AspNetCore.Hosting</w:t>
        <w:br/>
        <w:t>open Microsoft.Extensions.Configuration</w:t>
        <w:br/>
        <w:t>open Microsoft.Extensions.DependencyInjection</w:t>
        <w:br/>
        <w:t>open Microsoft.Extensions.Hosting</w:t>
        <w:br/>
        <w:t>open Microsoft.OpenApi.Models</w:t>
        <w:br/>
        <w:t>open MyStore.Data</w:t>
        <w:br/>
        <w:br/>
        <w:t>type Startup(configuration: IConfiguration) =</w:t>
        <w:br/>
        <w:t xml:space="preserve">    member this.Configuration = configuration</w:t>
        <w:br/>
        <w:br/>
        <w:t xml:space="preserve">    // This method gets called by the runtime. Use this method to add services to the container.</w:t>
        <w:br/>
        <w:t xml:space="preserve">    member this.ConfigureServices(services: IServiceCollection) =</w:t>
        <w:br/>
        <w:t xml:space="preserve">        // Add framework services.</w:t>
        <w:br/>
        <w:t xml:space="preserve">        services.AddControllers() |&gt; ignore</w:t>
        <w:br/>
        <w:br/>
        <w:t xml:space="preserve">        services.AddSwaggerGen(fun c -&gt; c.SwaggerDoc("v1", OpenApiInfo(Title = "MyStore.WebApi", Version = "v1")))</w:t>
        <w:br/>
        <w:t xml:space="preserve">        |&gt; ignore</w:t>
        <w:br/>
        <w:br/>
        <w:t xml:space="preserve">        services.AddDbContext&lt;Context&gt;() |&gt; ignore</w:t>
        <w:br/>
        <w:br/>
        <w:t xml:space="preserve">        services.AddCors() |&gt; ignore</w:t>
        <w:br/>
        <w:br/>
        <w:t xml:space="preserve">    // This method gets called by the runtime. Use this method to configure the HTTP request pipeline.</w:t>
        <w:br/>
        <w:t xml:space="preserve">    member this.Configure(app: IApplicationBuilder, env: IWebHostEnvironment) =</w:t>
        <w:br/>
        <w:t xml:space="preserve">        if (env.IsDevelopment()) then</w:t>
        <w:br/>
        <w:t xml:space="preserve">            app.UseDeveloperExceptionPage() |&gt; ignore</w:t>
        <w:br/>
        <w:t xml:space="preserve">            app.UseSwagger() |&gt; ignore</w:t>
        <w:br/>
        <w:br/>
        <w:t xml:space="preserve">            app.UseSwaggerUI(fun c -&gt; c.SwaggerEndpoint("/swagger/v1/swagger.json", "MyStore.WebApi v1"))</w:t>
        <w:br/>
        <w:t xml:space="preserve">            |&gt; ignore</w:t>
        <w:br/>
        <w:br/>
        <w:t xml:space="preserve">        app</w:t>
        <w:br/>
        <w:t xml:space="preserve">            .UseHttpsRedirection()</w:t>
        <w:br/>
        <w:t xml:space="preserve">            .UseRouting()</w:t>
        <w:br/>
        <w:t xml:space="preserve">            //.UseAuthorization()</w:t>
        <w:br/>
        <w:t xml:space="preserve">            .UseCors(fun builder -&gt;</w:t>
        <w:br/>
        <w:t xml:space="preserve">                builder.AllowAnyOrigin() |&gt; ignore</w:t>
        <w:br/>
        <w:t xml:space="preserve">                builder.AllowAnyHeader() |&gt; ignore</w:t>
        <w:br/>
        <w:t xml:space="preserve">                builder.AllowAnyMethod() |&gt; ignore)</w:t>
        <w:br/>
        <w:t xml:space="preserve">            .UseEndpoints(fun endpoints -&gt; endpoints.MapControllers() |&gt; ignore)</w:t>
        <w:br/>
        <w:t xml:space="preserve">        |&gt; ignore</w:t>
        <w:br/>
      </w:r>
    </w:p>
    <w:p>
      <w:pPr/>
    </w:p>
    <w:p>
      <w:pPr/>
    </w:p>
    <w:p>
      <w:pPr>
        <w:pStyle w:val="TableDescription"/>
      </w:pPr>
      <w:r>
        <w:t>Листинг 8 – MyStore.WebApi\Utils.fs</w:t>
      </w:r>
    </w:p>
    <w:p>
      <w:pPr>
        <w:pStyle w:val="Listing"/>
      </w:pPr>
      <w:r>
        <w:t>module MyStore.WebApi.Utils</w:t>
        <w:br/>
        <w:br/>
        <w:t>open System</w:t>
        <w:br/>
        <w:t>open Microsoft.AspNetCore.Mvc</w:t>
        <w:br/>
        <w:br/>
        <w:t>let nullableLimitStartToSkipTake (start: Nullable&lt;int&gt;, limit: Nullable&lt;int&gt;) =</w:t>
        <w:br/>
        <w:t xml:space="preserve">    let nskip =</w:t>
        <w:br/>
        <w:t xml:space="preserve">        match Option.ofNullable (start) with</w:t>
        <w:br/>
        <w:t xml:space="preserve">        | Some (x) -&gt; x</w:t>
        <w:br/>
        <w:t xml:space="preserve">        | None -&gt; 0</w:t>
        <w:br/>
        <w:br/>
        <w:t xml:space="preserve">    let ntake =</w:t>
        <w:br/>
        <w:t xml:space="preserve">        match Option.ofNullable (limit) with</w:t>
        <w:br/>
        <w:t xml:space="preserve">        | Some (x) -&gt; x</w:t>
        <w:br/>
        <w:t xml:space="preserve">        | None -&gt; Int32.MaxValue</w:t>
        <w:br/>
        <w:br/>
        <w:t xml:space="preserve">    (nskip, ntake)</w:t>
        <w:br/>
        <w:br/>
        <w:t>module ActionResult =</w:t>
        <w:br/>
        <w:t xml:space="preserve">    let ofAsync (res: Async&lt;IActionResult&gt;) = res |&gt; Async.StartAsTask</w:t>
        <w:br/>
        <w:br/>
        <w:t xml:space="preserve">    let ofAsyncT (res: Async&lt;ActionResult&lt;'T&gt;&gt;) = res |&gt; Async.StartAsTask</w:t>
        <w:br/>
        <w:br/>
        <w:t xml:space="preserve">    let ofAsyncTA (n: ActionResult -&gt; ActionResult&lt;'T&gt;) (res: Async&lt;IActionResult&gt;) =</w:t>
        <w:br/>
        <w:t xml:space="preserve">        async {</w:t>
        <w:br/>
        <w:t xml:space="preserve">            let! t = res</w:t>
        <w:br/>
        <w:t xml:space="preserve">            return downcast t |&gt; n</w:t>
        <w:br/>
        <w:t xml:space="preserve">        }</w:t>
        <w:br/>
        <w:t xml:space="preserve">        |&gt; Async.StartAsTask</w:t>
        <w:br/>
      </w:r>
    </w:p>
    <w:p>
      <w:pPr/>
    </w:p>
    <w:p>
      <w:pPr/>
    </w:p>
    <w:p>
      <w:pPr>
        <w:pStyle w:val="TableDescription"/>
      </w:pPr>
      <w:r>
        <w:t>Листинг 9 – MyStore.Fable\src\App.fs</w:t>
      </w:r>
    </w:p>
    <w:p>
      <w:pPr>
        <w:pStyle w:val="Listing"/>
      </w:pPr>
      <w:r>
        <w:t>module App</w:t>
        <w:br/>
        <w:br/>
        <w:t>open Fable.React</w:t>
        <w:br/>
        <w:t>open Feliz</w:t>
        <w:br/>
        <w:t>open Feliz.Router</w:t>
        <w:br/>
        <w:t>open Feliz.UseElmish</w:t>
        <w:br/>
        <w:t>open Customers</w:t>
        <w:br/>
        <w:br/>
        <w:t>type State = { CurrentUrl: string list }</w:t>
        <w:br/>
        <w:t>type Msg = UrlChanged of string list</w:t>
        <w:br/>
        <w:br/>
        <w:t>let init () =</w:t>
        <w:br/>
        <w:t xml:space="preserve">    { CurrentUrl = Router.currentUrl () }, Elmish.Cmd.none</w:t>
        <w:br/>
        <w:br/>
        <w:t>let update (UrlChanged segments) state =</w:t>
        <w:br/>
        <w:t xml:space="preserve">    { state with CurrentUrl = segments }, Elmish.Cmd.none</w:t>
        <w:br/>
        <w:br/>
        <w:t>let router =</w:t>
        <w:br/>
        <w:t xml:space="preserve">    FunctionComponent.Of(fun () -&gt;</w:t>
        <w:br/>
        <w:t xml:space="preserve">        let state, dispatch = React.useElmish (init, update, [||])</w:t>
        <w:br/>
        <w:br/>
        <w:t xml:space="preserve">        React.router [ router.onUrlChanged (UrlChanged &gt;&gt; dispatch)</w:t>
        <w:br/>
        <w:br/>
        <w:t xml:space="preserve">                       router.children [ match state.CurrentUrl with</w:t>
        <w:br/>
        <w:t xml:space="preserve">                                         | [] -&gt; Html.h1 "Home"</w:t>
        <w:br/>
        <w:t xml:space="preserve">                                         | [ "users" ] -&gt; Html.p "123"</w:t>
        <w:br/>
        <w:t xml:space="preserve">                                         | [ "users"; Route.Int userId ] -&gt; Html.h1 (sprintf "User ID %d" userId)</w:t>
        <w:br/>
        <w:t xml:space="preserve">                                         | [ "customers" ] -&gt; CustomersPage()</w:t>
        <w:br/>
        <w:t xml:space="preserve">                                         | _ -&gt; Html.h1 "Not found" ] ])</w:t>
        <w:br/>
        <w:br/>
        <w:t>[&lt;ReactComponent&gt;]</w:t>
        <w:br/>
        <w:t>let HelloWorld () = React.fragment [ router () ]</w:t>
        <w:br/>
      </w:r>
    </w:p>
    <w:p>
      <w:pPr/>
    </w:p>
    <w:p>
      <w:pPr/>
    </w:p>
    <w:p>
      <w:pPr>
        <w:pStyle w:val="TableDescription"/>
      </w:pPr>
      <w:r>
        <w:t>Листинг 10 – MyStore.Fable\src\Extensions.fs</w:t>
      </w:r>
    </w:p>
    <w:p>
      <w:pPr>
        <w:pStyle w:val="Listing"/>
      </w:pPr>
      <w:r>
        <w:t>[&lt;AutoOpen&gt;]</w:t>
        <w:br/>
        <w:t>module Extensions</w:t>
        <w:br/>
        <w:br/>
        <w:t>open System</w:t>
        <w:br/>
        <w:t>open Fable.Core</w:t>
        <w:br/>
        <w:t>open Fable.Core.JsInterop</w:t>
        <w:br/>
        <w:br/>
        <w:t>[&lt;RequireQualifiedAccess&gt;]</w:t>
        <w:br/>
        <w:t>module StaticFile =</w:t>
        <w:br/>
        <w:br/>
        <w:t xml:space="preserve">    /// Function that imports a static file by it's relative path.</w:t>
        <w:br/>
        <w:t xml:space="preserve">    let inline import (path: string) : string = importDefault&lt;string&gt; path</w:t>
        <w:br/>
        <w:br/>
        <w:t>[&lt;RequireQualifiedAccess&gt;]</w:t>
        <w:br/>
        <w:t>module Config =</w:t>
        <w:br/>
        <w:t xml:space="preserve">    /// Returns the value of a configured variable using its key.</w:t>
        <w:br/>
        <w:t xml:space="preserve">    /// Retursn empty string when the value does not exist</w:t>
        <w:br/>
        <w:t xml:space="preserve">    [&lt;Emit("process.env[$0] ? process.env[$0] : ''")&gt;]</w:t>
        <w:br/>
        <w:t xml:space="preserve">    let variable (key: string) : string = jsNative</w:t>
        <w:br/>
        <w:br/>
        <w:t xml:space="preserve">    /// Tries to find the value of the configured variable if it is defined or returns a given default value otherwise.</w:t>
        <w:br/>
        <w:t xml:space="preserve">    let variableOrDefault (key: string) (defaultValue: string) =</w:t>
        <w:br/>
        <w:t xml:space="preserve">        let foundValue = variable key</w:t>
        <w:br/>
        <w:t xml:space="preserve">        if String.IsNullOrWhiteSpace foundValue</w:t>
        <w:br/>
        <w:t xml:space="preserve">        then defaultValue</w:t>
        <w:br/>
        <w:t xml:space="preserve">        else foundValue</w:t>
        <w:br/>
        <w:br/>
        <w:t>// Stylesheet API</w:t>
        <w:br/>
        <w:t>// let private stylehsheet = Stylesheet.load "./fancy.css"</w:t>
        <w:br/>
        <w:t>// stylesheet.["fancy-class"] which returns a string</w:t>
        <w:br/>
        <w:t>module Stylesheet =</w:t>
        <w:br/>
        <w:br/>
        <w:t xml:space="preserve">    type IStylesheet =</w:t>
        <w:br/>
        <w:t xml:space="preserve">        [&lt;Emit "$0[$1]"&gt;]</w:t>
        <w:br/>
        <w:t xml:space="preserve">        abstract Item : className:string -&gt; string</w:t>
        <w:br/>
        <w:br/>
        <w:t xml:space="preserve">    /// Loads a CSS module and makes the classes within available</w:t>
        <w:br/>
        <w:t xml:space="preserve">    let inline load (path: string) = importDefault&lt;IStylesheet&gt; path</w:t>
      </w:r>
    </w:p>
    <w:p>
      <w:pPr/>
    </w:p>
    <w:p>
      <w:pPr/>
    </w:p>
    <w:p>
      <w:pPr>
        <w:pStyle w:val="TableDescription"/>
      </w:pPr>
      <w:r>
        <w:t>Листинг 11 – MyStore.Fable\src\Global.fs</w:t>
      </w:r>
    </w:p>
    <w:p>
      <w:pPr>
        <w:pStyle w:val="Listing"/>
      </w:pPr>
      <w:r>
        <w:t>[&lt;AutoOpen&gt;]</w:t>
        <w:br/>
        <w:t>module Global</w:t>
        <w:br/>
        <w:br/>
        <w:t>let baseUrl = "http://localhost:5000"</w:t>
        <w:br/>
      </w:r>
    </w:p>
    <w:p>
      <w:pPr/>
    </w:p>
    <w:p>
      <w:pPr/>
    </w:p>
    <w:p>
      <w:pPr>
        <w:pStyle w:val="TableDescription"/>
      </w:pPr>
      <w:r>
        <w:t>Листинг 12 – MyStore.Fable\src\Main.fs</w:t>
      </w:r>
    </w:p>
    <w:p>
      <w:pPr>
        <w:pStyle w:val="Listing"/>
      </w:pPr>
      <w:r>
        <w:t>module Main</w:t>
        <w:br/>
        <w:br/>
        <w:t>open Feliz</w:t>
        <w:br/>
        <w:t>open Browser.Dom</w:t>
        <w:br/>
        <w:t>open Fable.Core.JsInterop</w:t>
        <w:br/>
        <w:br/>
        <w:t>importAll "./styles/global.scss"</w:t>
        <w:br/>
        <w:br/>
        <w:t>ReactDOM.render (App.HelloWorld(), document.getElementById "feliz-app")</w:t>
        <w:br/>
      </w:r>
    </w:p>
    <w:p>
      <w:pPr/>
    </w:p>
    <w:p>
      <w:pPr/>
    </w:p>
    <w:p>
      <w:pPr>
        <w:pStyle w:val="TableDescription"/>
      </w:pPr>
      <w:r>
        <w:t>Листинг 13 – MyStore.Fable\src\Models.fs</w:t>
      </w:r>
    </w:p>
    <w:p>
      <w:pPr>
        <w:pStyle w:val="Listing"/>
      </w:pPr>
      <w:r>
        <w:t>module Models</w:t>
        <w:br/>
        <w:br/>
        <w:t>open System</w:t>
        <w:br/>
        <w:br/>
        <w:t>type Customer =</w:t>
        <w:br/>
        <w:t xml:space="preserve">    { CustomerId: int</w:t>
        <w:br/>
        <w:t xml:space="preserve">      FirstName: string</w:t>
        <w:br/>
        <w:t xml:space="preserve">      LastName: string option</w:t>
        <w:br/>
        <w:t xml:space="preserve">      Honorific: string option</w:t>
        <w:br/>
        <w:t xml:space="preserve">      Email: string</w:t>
        <w:br/>
        <w:t xml:space="preserve">      CurrentCartId: int option }</w:t>
        <w:br/>
        <w:br/>
        <w:t>type Cart =</w:t>
        <w:br/>
        <w:t xml:space="preserve">    { CartId: int</w:t>
        <w:br/>
        <w:t xml:space="preserve">      IsPublic: bool</w:t>
        <w:br/>
        <w:t xml:space="preserve">      OwnerCustomerId: int option }</w:t>
        <w:br/>
        <w:br/>
        <w:t>type Order =</w:t>
        <w:br/>
        <w:t xml:space="preserve">    { OrderId: int</w:t>
        <w:br/>
        <w:t xml:space="preserve">      CustomerId: int</w:t>
        <w:br/>
        <w:t xml:space="preserve">      CreateTimeOffset: DateTimeOffset }</w:t>
        <w:br/>
        <w:br/>
        <w:t>type Product =</w:t>
        <w:br/>
        <w:t xml:space="preserve">    { ProductId: int</w:t>
        <w:br/>
        <w:t xml:space="preserve">      Name: string</w:t>
        <w:br/>
        <w:t xml:space="preserve">      Description: string</w:t>
        <w:br/>
        <w:t xml:space="preserve">      Price: decimal }</w:t>
        <w:br/>
        <w:br/>
        <w:t>type OrderedProduct =</w:t>
        <w:br/>
        <w:t xml:space="preserve">    { ProductId: int</w:t>
        <w:br/>
        <w:t xml:space="preserve">      OrderId: int</w:t>
        <w:br/>
        <w:t xml:space="preserve">      OrderedPrice: decimal }</w:t>
        <w:br/>
      </w:r>
    </w:p>
    <w:p>
      <w:pPr/>
    </w:p>
    <w:p>
      <w:pPr/>
    </w:p>
    <w:p>
      <w:pPr>
        <w:pStyle w:val="TableDescription"/>
      </w:pPr>
      <w:r>
        <w:t>Листинг 14 – MyStore.Fable\src\Customers.fs</w:t>
      </w:r>
    </w:p>
    <w:p>
      <w:pPr>
        <w:pStyle w:val="Listing"/>
      </w:pPr>
      <w:r>
        <w:t>module Customers</w:t>
        <w:br/>
        <w:br/>
        <w:t>open System</w:t>
        <w:br/>
        <w:t>open Feliz</w:t>
        <w:br/>
        <w:t>open Feliz.UseListener</w:t>
        <w:br/>
        <w:t>open Thoth</w:t>
        <w:br/>
        <w:t>open Thoth.Fetch</w:t>
        <w:br/>
        <w:t>open Thoth.Json</w:t>
        <w:br/>
        <w:t>open Models</w:t>
        <w:br/>
        <w:br/>
        <w:t>let getCustomerById (id: int) =</w:t>
        <w:br/>
        <w:t xml:space="preserve">    promise {</w:t>
        <w:br/>
        <w:t xml:space="preserve">        let url = $"{baseUrl}/Customers/{id}"</w:t>
        <w:br/>
        <w:br/>
        <w:t xml:space="preserve">        return! Fetch.tryGet&lt;_, Customer&gt; (url, caseStrategy = CamelCase)</w:t>
        <w:br/>
        <w:t xml:space="preserve">    }</w:t>
        <w:br/>
        <w:br/>
        <w:t>let putCustomerById (id: int) customer =</w:t>
        <w:br/>
        <w:t xml:space="preserve">    promise {</w:t>
        <w:br/>
        <w:t xml:space="preserve">        let url = $"{baseUrl}/Customers/{id}"</w:t>
        <w:br/>
        <w:br/>
        <w:t xml:space="preserve">        return! Fetch.tryPut&lt;Customer, unit&gt; (url, data = customer, caseStrategy = CamelCase)</w:t>
        <w:br/>
        <w:t xml:space="preserve">    }</w:t>
        <w:br/>
        <w:br/>
        <w:t>let postCustomerById customer password =</w:t>
        <w:br/>
        <w:t xml:space="preserve">    promise {</w:t>
        <w:br/>
        <w:t xml:space="preserve">        let url =</w:t>
        <w:br/>
        <w:t xml:space="preserve">            $"{baseUrl}/Customers?password={password}"</w:t>
        <w:br/>
        <w:br/>
        <w:t xml:space="preserve">        return! Fetch.tryPost&lt;Customer, Customer&gt; (url, data = customer, caseStrategy = CamelCase)</w:t>
        <w:br/>
        <w:t xml:space="preserve">    }</w:t>
        <w:br/>
        <w:br/>
        <w:t>let deleteCustomerById (id: int) =</w:t>
        <w:br/>
        <w:t xml:space="preserve">    promise {</w:t>
        <w:br/>
        <w:t xml:space="preserve">        let url = $"{baseUrl}/Customers/{id}"</w:t>
        <w:br/>
        <w:br/>
        <w:t xml:space="preserve">        return! Fetch.tryDelete&lt;_, unit&gt; (url, caseStrategy = CamelCase)</w:t>
        <w:br/>
        <w:t xml:space="preserve">    }</w:t>
        <w:br/>
        <w:br/>
        <w:t>let getSkipTake start limit =</w:t>
        <w:br/>
        <w:t xml:space="preserve">    promise {</w:t>
        <w:br/>
        <w:t xml:space="preserve">        let url =</w:t>
        <w:br/>
        <w:t xml:space="preserve">            $"{baseUrl}/Customers?start={start}&amp;limit={limit}"</w:t>
        <w:br/>
        <w:br/>
        <w:t xml:space="preserve">        return! Fetch.tryGet&lt;_, Customer list&gt; (url, caseStrategy = CamelCase)</w:t>
        <w:br/>
        <w:t xml:space="preserve">    }</w:t>
        <w:br/>
        <w:br/>
        <w:t>let CustomerForm =</w:t>
        <w:br/>
        <w:t xml:space="preserve">    React.functionComponent&lt;{| Customer: Customer |}&gt; (fun props -&gt;</w:t>
        <w:br/>
        <w:t xml:space="preserve">        let customer, setCustomer = React.useState (props.Customer)</w:t>
        <w:br/>
        <w:t xml:space="preserve">        let error, setError = React.useState&lt;FetchError option&gt; (None)</w:t>
        <w:br/>
        <w:t xml:space="preserve">        let status, setStatus = React.useState ("Не было запроса")</w:t>
        <w:br/>
        <w:t xml:space="preserve">        let password, setPassword = React.useState ("")</w:t>
        <w:br/>
        <w:br/>
        <w:t xml:space="preserve">        (React.useEffect (fun () -&gt;</w:t>
        <w:br/>
        <w:t xml:space="preserve">            match error with</w:t>
        <w:br/>
        <w:t xml:space="preserve">            | Some x -&gt; setStatus (x.ToString())</w:t>
        <w:br/>
        <w:t xml:space="preserve">            | None -&gt; ()),</w:t>
        <w:br/>
        <w:t xml:space="preserve">         [| error |])</w:t>
        <w:br/>
        <w:t xml:space="preserve">        |&gt; ignore</w:t>
        <w:br/>
        <w:br/>
        <w:t xml:space="preserve">        React.fragment [ Html.button [ prop.text "Get"</w:t>
        <w:br/>
        <w:t xml:space="preserve">                                       prop.onClick (fun _ -&gt;</w:t>
        <w:br/>
        <w:t xml:space="preserve">                                           (getCustomerById customer.CustomerId)</w:t>
        <w:br/>
        <w:t xml:space="preserve">                                               .``then``(fun result -&gt;</w:t>
        <w:br/>
        <w:t xml:space="preserve">                                                   match result with</w:t>
        <w:br/>
        <w:t xml:space="preserve">                                                   | Ok (value) -&gt;</w:t>
        <w:br/>
        <w:t xml:space="preserve">                                                       setError (None)</w:t>
        <w:br/>
        <w:t xml:space="preserve">                                                       setCustomer (value)</w:t>
        <w:br/>
        <w:t xml:space="preserve">                                                       setStatus ("Выполнен get")</w:t>
        <w:br/>
        <w:t xml:space="preserve">                                                   | Error (error) -&gt; setError (Some error))</w:t>
        <w:br/>
        <w:t xml:space="preserve">                                           |&gt; ignore) ]</w:t>
        <w:br/>
        <w:t xml:space="preserve">                         Html.button [ prop.text "Put"</w:t>
        <w:br/>
        <w:t xml:space="preserve">                                       prop.onClick (fun _ -&gt;</w:t>
        <w:br/>
        <w:t xml:space="preserve">                                           (putCustomerById customer.CustomerId customer)</w:t>
        <w:br/>
        <w:t xml:space="preserve">                                               .``then``(fun result -&gt;</w:t>
        <w:br/>
        <w:t xml:space="preserve">                                                   match result with</w:t>
        <w:br/>
        <w:t xml:space="preserve">                                                   | Ok (value) -&gt;</w:t>
        <w:br/>
        <w:t xml:space="preserve">                                                       setError (None)</w:t>
        <w:br/>
        <w:t xml:space="preserve">                                                       setStatus ("Выполнен put")</w:t>
        <w:br/>
        <w:t xml:space="preserve">                                                   | Error (error) -&gt; setError (Some error))</w:t>
        <w:br/>
        <w:t xml:space="preserve">                                           |&gt; ignore) ]</w:t>
        <w:br/>
        <w:t xml:space="preserve">                         Html.button [ prop.text "Post"</w:t>
        <w:br/>
        <w:t xml:space="preserve">                                       prop.onClick (fun _ -&gt;</w:t>
        <w:br/>
        <w:t xml:space="preserve">                                           (postCustomerById customer password)</w:t>
        <w:br/>
        <w:t xml:space="preserve">                                               .``then``(fun result -&gt;</w:t>
        <w:br/>
        <w:t xml:space="preserve">                                                   match result with</w:t>
        <w:br/>
        <w:t xml:space="preserve">                                                   | Ok (value) -&gt;</w:t>
        <w:br/>
        <w:t xml:space="preserve">                                                       setError (None)</w:t>
        <w:br/>
        <w:t xml:space="preserve">                                                       setCustomer (value)</w:t>
        <w:br/>
        <w:t xml:space="preserve">                                                       setStatus ("Выполнен post")</w:t>
        <w:br/>
        <w:t xml:space="preserve">                                                   | Error (error) -&gt; setError (Some error))</w:t>
        <w:br/>
        <w:t xml:space="preserve">                                           |&gt; ignore) ]</w:t>
        <w:br/>
        <w:t xml:space="preserve">                         Html.button [ prop.text "Delete"</w:t>
        <w:br/>
        <w:t xml:space="preserve">                                       prop.onClick (fun _ -&gt;</w:t>
        <w:br/>
        <w:t xml:space="preserve">                                           (deleteCustomerById customer.CustomerId)</w:t>
        <w:br/>
        <w:t xml:space="preserve">                                               .``then``(fun result -&gt;</w:t>
        <w:br/>
        <w:t xml:space="preserve">                                                   match result with</w:t>
        <w:br/>
        <w:t xml:space="preserve">                                                   | Ok (value) -&gt;</w:t>
        <w:br/>
        <w:t xml:space="preserve">                                                       setError (None)</w:t>
        <w:br/>
        <w:t xml:space="preserve">                                                       setStatus ("Выполнен delete")</w:t>
        <w:br/>
        <w:t xml:space="preserve">                                                   | Error (error) -&gt; setError (Some error))</w:t>
        <w:br/>
        <w:t xml:space="preserve">                                           |&gt; ignore) ]</w:t>
        <w:br/>
        <w:t xml:space="preserve">                         Html.label [ prop.text status ]</w:t>
        <w:br/>
        <w:t xml:space="preserve">                         Html.br []</w:t>
        <w:br/>
        <w:t xml:space="preserve">                         Html.label [ prop.text "Id" ]</w:t>
        <w:br/>
        <w:t xml:space="preserve">                         Html.input [ prop.value customer.CustomerId</w:t>
        <w:br/>
        <w:t xml:space="preserve">                                      prop.onChange (fun (s: string) -&gt;</w:t>
        <w:br/>
        <w:t xml:space="preserve">                                          setCustomer</w:t>
        <w:br/>
        <w:t xml:space="preserve">                                              ({ customer with</w:t>
        <w:br/>
        <w:t xml:space="preserve">                                                     CustomerId = Int32.Parse(s) })) ]</w:t>
        <w:br/>
        <w:t xml:space="preserve">                         Html.br []</w:t>
        <w:br/>
        <w:t xml:space="preserve">                         Html.label [ prop.text "Имя" ]</w:t>
        <w:br/>
        <w:t xml:space="preserve">                         Html.input [ prop.value customer.FirstName</w:t>
        <w:br/>
        <w:t xml:space="preserve">                                      prop.onChange (fun (s: string) -&gt; setCustomer ({ customer with FirstName = s })) ]</w:t>
        <w:br/>
        <w:t xml:space="preserve">                         Html.br []</w:t>
        <w:br/>
        <w:t xml:space="preserve">                         Html.label [ prop.text "Фамилия" ]</w:t>
        <w:br/>
        <w:t xml:space="preserve">                         Html.input [ prop.value</w:t>
        <w:br/>
        <w:t xml:space="preserve">                                          (match customer.LastName with</w:t>
        <w:br/>
        <w:t xml:space="preserve">                                           | Some (x) -&gt; x</w:t>
        <w:br/>
        <w:t xml:space="preserve">                                           | None -&gt; "")</w:t>
        <w:br/>
        <w:t xml:space="preserve">                                      prop.onChange (fun (s: string) -&gt;</w:t>
        <w:br/>
        <w:t xml:space="preserve">                                          setCustomer ({ customer with LastName = Some s })) ]</w:t>
        <w:br/>
        <w:t xml:space="preserve">                         Html.br []</w:t>
        <w:br/>
        <w:t xml:space="preserve">                         Html.label [ prop.text "Обращение" ]</w:t>
        <w:br/>
        <w:t xml:space="preserve">                         Html.input [ prop.value</w:t>
        <w:br/>
        <w:t xml:space="preserve">                                          (match customer.Honorific with</w:t>
        <w:br/>
        <w:t xml:space="preserve">                                           | Some (x) -&gt; x</w:t>
        <w:br/>
        <w:t xml:space="preserve">                                           | None -&gt; "")</w:t>
        <w:br/>
        <w:t xml:space="preserve">                                      prop.onChange (fun (s: string) -&gt;</w:t>
        <w:br/>
        <w:t xml:space="preserve">                                          setCustomer ({ customer with Honorific = Some s })) ]</w:t>
        <w:br/>
        <w:t xml:space="preserve">                         Html.br []</w:t>
        <w:br/>
        <w:t xml:space="preserve">                         Html.label [ prop.text "E-mail" ]</w:t>
        <w:br/>
        <w:t xml:space="preserve">                         Html.input [ prop.value customer.Email</w:t>
        <w:br/>
        <w:t xml:space="preserve">                                      prop.onChange (fun (s: string) -&gt; setCustomer ({ customer with Email = s })) ]</w:t>
        <w:br/>
        <w:t xml:space="preserve">                         Html.br []</w:t>
        <w:br/>
        <w:t xml:space="preserve">                         Html.label [ prop.text "Номер корзины" ]</w:t>
        <w:br/>
        <w:t xml:space="preserve">                         Html.input [ prop.value</w:t>
        <w:br/>
        <w:t xml:space="preserve">                                          (match customer.CurrentCartId with</w:t>
        <w:br/>
        <w:t xml:space="preserve">                                           | Some (x) -&gt; x.ToString()</w:t>
        <w:br/>
        <w:t xml:space="preserve">                                           | None -&gt; "")</w:t>
        <w:br/>
        <w:t xml:space="preserve">                                      prop.onChange (fun (s: string) -&gt;</w:t>
        <w:br/>
        <w:t xml:space="preserve">                                          setCustomer</w:t>
        <w:br/>
        <w:t xml:space="preserve">                                              ({ customer with</w:t>
        <w:br/>
        <w:t xml:space="preserve">                                                     CurrentCartId =</w:t>
        <w:br/>
        <w:t xml:space="preserve">                                                         match s with</w:t>
        <w:br/>
        <w:t xml:space="preserve">                                                         | "" -&gt; None</w:t>
        <w:br/>
        <w:t xml:space="preserve">                                                         | x -&gt; Int32.Parse(x) |&gt; Some })) ]</w:t>
        <w:br/>
        <w:t xml:space="preserve">                         Html.br []</w:t>
        <w:br/>
        <w:t xml:space="preserve">                         Html.label [ prop.text "Пароль" ]</w:t>
        <w:br/>
        <w:t xml:space="preserve">                         Html.input [ prop.value password</w:t>
        <w:br/>
        <w:t xml:space="preserve">                                      prop.type' "password"</w:t>
        <w:br/>
        <w:t xml:space="preserve">                                      prop.onChange (fun (s: string) -&gt; setPassword (s)) ]</w:t>
        <w:br/>
        <w:t xml:space="preserve">                         Html.br [] ])</w:t>
        <w:br/>
        <w:br/>
        <w:t>let Customers =</w:t>
        <w:br/>
        <w:t xml:space="preserve">    React.functionComponent&lt;{| Customers: Customer list |}&gt; (fun props -&gt;</w:t>
        <w:br/>
        <w:t xml:space="preserve">        React.fragment [ Html.table [ yield Html.th [ Html.p "Id" ]</w:t>
        <w:br/>
        <w:t xml:space="preserve">                                      yield Html.th [ Html.p "Имя" ]</w:t>
        <w:br/>
        <w:t xml:space="preserve">                                      yield Html.th [ Html.p "Фамилия" ]</w:t>
        <w:br/>
        <w:t xml:space="preserve">                                      yield Html.th [ Html.p "Обращение" ]</w:t>
        <w:br/>
        <w:t xml:space="preserve">                                      yield Html.th [ Html.p "E-mail" ]</w:t>
        <w:br/>
        <w:t xml:space="preserve">                                      yield Html.th [ Html.p "Номер корзины" ]</w:t>
        <w:br/>
        <w:t xml:space="preserve">                                      for c in props.Customers do</w:t>
        <w:br/>
        <w:t xml:space="preserve">                                          yield</w:t>
        <w:br/>
        <w:t xml:space="preserve">                                              Html.tr [ Html.td [ Html.p c.CustomerId ]</w:t>
        <w:br/>
        <w:t xml:space="preserve">                                                        Html.td [ Html.p c.FirstName ]</w:t>
        <w:br/>
        <w:t xml:space="preserve">                                                        Html.td [ Html.p</w:t>
        <w:br/>
        <w:t xml:space="preserve">                                                                      (match c.LastName with</w:t>
        <w:br/>
        <w:t xml:space="preserve">                                                                       | Some (x) -&gt; x</w:t>
        <w:br/>
        <w:t xml:space="preserve">                                                                       | None -&gt; "") ]</w:t>
        <w:br/>
        <w:t xml:space="preserve">                                                        Html.td [ Html.p</w:t>
        <w:br/>
        <w:t xml:space="preserve">                                                                      (match c.Honorific with</w:t>
        <w:br/>
        <w:t xml:space="preserve">                                                                       | Some (x) -&gt; x</w:t>
        <w:br/>
        <w:t xml:space="preserve">                                                                       | None -&gt; "") ]</w:t>
        <w:br/>
        <w:t xml:space="preserve">                                                        Html.td [ Html.p c.Email ]</w:t>
        <w:br/>
        <w:t xml:space="preserve">                                                        Html.td [ Html.p</w:t>
        <w:br/>
        <w:t xml:space="preserve">                                                                      (match c.CurrentCartId with</w:t>
        <w:br/>
        <w:t xml:space="preserve">                                                                       | Some (x) -&gt; x.ToString()</w:t>
        <w:br/>
        <w:t xml:space="preserve">                                                                       | None -&gt; "") ] ] ] ])</w:t>
        <w:br/>
        <w:br/>
        <w:t>let CustomersPage =</w:t>
        <w:br/>
        <w:t xml:space="preserve">    React.functionComponent (fun () -&gt;</w:t>
        <w:br/>
        <w:t xml:space="preserve">        let id, setId = React.useState (2)</w:t>
        <w:br/>
        <w:br/>
        <w:t xml:space="preserve">        let customers, setCustomers =</w:t>
        <w:br/>
        <w:t xml:space="preserve">            React.useState&lt;Customer list&gt;</w:t>
        <w:br/>
        <w:t xml:space="preserve">                ([ { CustomerId = 021</w:t>
        <w:br/>
        <w:t xml:space="preserve">                     FirstName = "state1.ToString()"</w:t>
        <w:br/>
        <w:t xml:space="preserve">                     LastName = Some "123"</w:t>
        <w:br/>
        <w:t xml:space="preserve">                     Honorific = Some "123"</w:t>
        <w:br/>
        <w:t xml:space="preserve">                     Email = ""</w:t>
        <w:br/>
        <w:t xml:space="preserve">                     CurrentCartId = Some 12 } ])</w:t>
        <w:br/>
        <w:br/>
        <w:t xml:space="preserve">        let error, setError = React.useState&lt;FetchError option&gt; (None)</w:t>
        <w:br/>
        <w:br/>
        <w:t xml:space="preserve">        React.fragment [ Html.button [ prop.text "Показать"</w:t>
        <w:br/>
        <w:t xml:space="preserve">                                       prop.onClick (fun _ -&gt;</w:t>
        <w:br/>
        <w:t xml:space="preserve">                                           (getSkipTake id 10)</w:t>
        <w:br/>
        <w:t xml:space="preserve">                                               .``then``(fun result -&gt;</w:t>
        <w:br/>
        <w:t xml:space="preserve">                                                   match result with</w:t>
        <w:br/>
        <w:t xml:space="preserve">                                                   | Ok (value) -&gt; setCustomers (value)</w:t>
        <w:br/>
        <w:t xml:space="preserve">                                                   | Error (error) -&gt; setError (Some error))</w:t>
        <w:br/>
        <w:t xml:space="preserve">                                           |&gt; ignore) ]</w:t>
        <w:br/>
        <w:t xml:space="preserve">                         Html.input [ prop.onChange (fun (e: string) -&gt; setId (Int32.Parse(e))) ]</w:t>
        <w:br/>
        <w:t xml:space="preserve">                         Customers {| Customers = customers |}</w:t>
        <w:br/>
        <w:t xml:space="preserve">                         CustomerForm</w:t>
        <w:br/>
        <w:t xml:space="preserve">                             {| Customer =</w:t>
        <w:br/>
        <w:t xml:space="preserve">                                    match customers |&gt; List.tryHead with</w:t>
        <w:br/>
        <w:t xml:space="preserve">                                    | Some x -&gt; x</w:t>
        <w:br/>
        <w:t xml:space="preserve">                                    | None -&gt;</w:t>
        <w:br/>
        <w:t xml:space="preserve">                                        { CustomerId = 021</w:t>
        <w:br/>
        <w:t xml:space="preserve">                                          FirstName = "state1.ToString()"</w:t>
        <w:br/>
        <w:t xml:space="preserve">                                          LastName = Some "123"</w:t>
        <w:br/>
        <w:t xml:space="preserve">                                          Honorific = Some "123"</w:t>
        <w:br/>
        <w:t xml:space="preserve">                                          Email = ""</w:t>
        <w:br/>
        <w:t xml:space="preserve">                                          CurrentCartId = Some 12 } |} ])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