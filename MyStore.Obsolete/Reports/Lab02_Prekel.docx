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CA5A1" w14:textId="7197B4FB" w:rsidR="000772D3" w:rsidRPr="000772D3" w:rsidRDefault="000772D3" w:rsidP="000772D3">
      <w:pPr>
        <w:pStyle w:val="TypeForHelpTitlePageCenter"/>
      </w:pPr>
      <w:r>
        <w:t>Федеральное государственное автономное</w:t>
      </w:r>
    </w:p>
    <w:p>
      <w:pPr>
        <w:pStyle w:val="TypeForHelpTitlePageCenter"/>
      </w:pPr>
      <w:r>
        <w:t>образовательное учреждение</w:t>
      </w:r>
    </w:p>
    <w:p>
      <w:pPr>
        <w:pStyle w:val="TypeForHelpTitlePageCenter"/>
      </w:pPr>
      <w:r>
        <w:t>высшего образования</w:t>
      </w:r>
    </w:p>
    <w:p>
      <w:pPr>
        <w:pStyle w:val="TypeForHelpTitlePageCenter"/>
      </w:pPr>
      <w:r>
        <w:t>«СИБИРСКИЙ ФЕДЕРАЛЬНЫЙ УНИВЕРСИТЕТ»</w:t>
      </w:r>
    </w:p>
    <w:p>
      <w:pPr>
        <w:pStyle w:val="TypeForHelpTitlePageCenter"/>
      </w:pPr>
    </w:p>
    <w:p>
      <w:pPr>
        <w:pStyle w:val="DepartmentAndSubject"/>
      </w:pPr>
      <w:r>
        <w:t>Институт Космических и информационных технологий</w:t>
      </w:r>
    </w:p>
    <w:p>
      <w:pPr>
        <w:pStyle w:val="Subscript"/>
      </w:pPr>
      <w:r>
        <w:t>институт</w:t>
      </w:r>
    </w:p>
    <w:p>
      <w:pPr>
        <w:pStyle w:val="DepartmentAndSubject"/>
      </w:pPr>
      <w:r>
        <w:t>Кафедра «Информатика»</w:t>
      </w:r>
    </w:p>
    <w:p>
      <w:pPr>
        <w:pStyle w:val="Subscript"/>
      </w:pPr>
      <w:r>
        <w:t>кафедра</w:t>
      </w: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JobTitle"/>
      </w:pPr>
      <w:r>
        <w:t>ОТЧЕТ ПО ПРАКТИЧЕСКОЙ РАБОТЕ №2</w:t>
      </w:r>
    </w:p>
    <w:p>
      <w:pPr>
        <w:pStyle w:val="TypeForHelpTitlePageCenter"/>
      </w:pPr>
    </w:p>
    <w:p>
      <w:pPr>
        <w:pStyle w:val="DepartmentAndSubject"/>
      </w:pPr>
      <w:r>
        <w:t>Реализация связей и генерация данных</w:t>
      </w:r>
    </w:p>
    <w:p>
      <w:pPr>
        <w:pStyle w:val="Subscript"/>
      </w:pPr>
      <w:r>
        <w:t>тема</w:t>
      </w: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213"/>
        <w:gridCol w:w="3213"/>
        <w:gridCol w:w="3213"/>
      </w:tblGrid>
      <w:tr>
        <w:tc>
          <w:tcPr>
            <w:tcW w:type="dxa" w:w="4927"/>
          </w:tcPr>
          <w:p>
            <w:pPr>
              <w:pStyle w:val="TableTitle"/>
            </w:pPr>
            <w:r>
              <w:t>Преподаватель</w:t>
            </w:r>
          </w:p>
        </w:tc>
        <w:tc>
          <w:tcPr>
            <w:tcW w:type="dxa" w:w="1701"/>
          </w:tcPr>
          <w:p>
            <w:pPr>
              <w:pStyle w:val="TableTitle"/>
            </w:pPr>
            <w:r>
              <w:t xml:space="preserve"> </w:t>
            </w:r>
          </w:p>
        </w:tc>
        <w:tc>
          <w:tcPr>
            <w:tcW w:type="dxa" w:w="3213"/>
          </w:tcPr>
          <w:p>
            <w:pPr>
              <w:pStyle w:val="TableTitle"/>
              <w:jc w:val="right"/>
            </w:pPr>
            <w:r>
              <w:rPr>
                <w:u w:val="single"/>
              </w:rPr>
              <w:t>А.К. Погребников</w:t>
            </w:r>
          </w:p>
        </w:tc>
      </w:tr>
      <w:tr>
        <w:tc>
          <w:tcPr>
            <w:tcW w:type="dxa" w:w="4927"/>
          </w:tcPr>
          <w:p>
            <w:pPr>
              <w:pStyle w:val="Subscript"/>
            </w:pPr>
            <w:r>
              <w:t xml:space="preserve"> </w:t>
            </w:r>
          </w:p>
        </w:tc>
        <w:tc>
          <w:tcPr>
            <w:tcW w:type="dxa" w:w="1701"/>
          </w:tcPr>
          <w:p>
            <w:pPr>
              <w:pStyle w:val="Subscript"/>
            </w:pPr>
            <w:r>
              <w:t>подпись, дата</w:t>
            </w:r>
          </w:p>
        </w:tc>
        <w:tc>
          <w:tcPr>
            <w:tcW w:type="dxa" w:w="3213"/>
          </w:tcPr>
          <w:p>
            <w:pPr>
              <w:pStyle w:val="Subscript"/>
              <w:jc w:val="right"/>
            </w:pPr>
            <w:r>
              <w:t>инициалы, фамилия</w:t>
            </w:r>
          </w:p>
        </w:tc>
      </w:tr>
      <w:tr>
        <w:tc>
          <w:tcPr>
            <w:tcW w:type="dxa" w:w="4927"/>
          </w:tcPr>
          <w:p>
            <w:pPr>
              <w:pStyle w:val="TableTitle"/>
            </w:pPr>
            <w:r>
              <w:t>Студент КИ18-16б  031831229</w:t>
            </w:r>
          </w:p>
        </w:tc>
        <w:tc>
          <w:tcPr>
            <w:tcW w:type="dxa" w:w="1701"/>
          </w:tcPr>
          <w:p>
            <w:pPr>
              <w:pStyle w:val="TableTitle"/>
            </w:pPr>
            <w:r>
              <w:t xml:space="preserve"> </w:t>
            </w:r>
          </w:p>
        </w:tc>
        <w:tc>
          <w:tcPr>
            <w:tcW w:type="dxa" w:w="3213"/>
          </w:tcPr>
          <w:p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>
        <w:tc>
          <w:tcPr>
            <w:tcW w:type="dxa" w:w="4927"/>
          </w:tcPr>
          <w:p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type="dxa" w:w="1701"/>
          </w:tcPr>
          <w:p>
            <w:pPr>
              <w:pStyle w:val="Subscript"/>
            </w:pPr>
            <w:r>
              <w:t>подпись, дата</w:t>
            </w:r>
          </w:p>
        </w:tc>
        <w:tc>
          <w:tcPr>
            <w:tcW w:type="dxa" w:w="3213"/>
          </w:tcPr>
          <w:p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  <w:r>
        <w:t>Красноярск 2020</w:t>
      </w:r>
    </w:p>
    <w:p>
      <w:pPr>
        <w:pStyle w:val="Heading1"/>
      </w:pPr>
      <w:r>
        <w:t>1 Цель работы</w:t>
      </w:r>
    </w:p>
    <w:p>
      <w:pPr/>
      <w:r>
        <w:t>Реализовать связи и сгенерировать данные.</w:t>
      </w:r>
    </w:p>
    <w:p>
      <w:pPr>
        <w:pStyle w:val="Heading1"/>
      </w:pPr>
      <w:r>
        <w:t>2 Общая постановка задачи</w:t>
      </w:r>
    </w:p>
    <w:p>
      <w:pPr/>
      <w:r>
        <w:t>В рамках данной практической работы необходимо реализовать связи между таблицами в</w:t>
      </w:r>
    </w:p>
    <w:p>
      <w:pPr/>
      <w:r>
        <w:t>соответствии с разработанной моделью данных, а также сгенерировать релевантный набор</w:t>
      </w:r>
    </w:p>
    <w:p>
      <w:pPr/>
      <w:r>
        <w:t>тестовых данных для дальнейших манипуляций.</w:t>
      </w:r>
    </w:p>
    <w:p>
      <w:pPr/>
      <w:r>
        <w:t>0. Проанализируйте схему данных и установите, какой вид связи подходит в каждом</w:t>
      </w:r>
    </w:p>
    <w:p>
      <w:pPr/>
      <w:r>
        <w:t>конкретном случае. Так к примеру для связи с таблицами справочниками больше подходят</w:t>
      </w:r>
    </w:p>
    <w:p>
      <w:pPr/>
      <w:r>
        <w:t>односторонние объектные ссылки, в то время как в случае, когда один из объектов</w:t>
      </w:r>
    </w:p>
    <w:p>
      <w:pPr/>
      <w:r>
        <w:t>является «контейнером» больше подойдут отношения 1-n (подробнее про Relationship см.</w:t>
      </w:r>
    </w:p>
    <w:p>
      <w:pPr/>
      <w:r>
        <w:t>презентацию).</w:t>
      </w:r>
    </w:p>
    <w:p>
      <w:pPr/>
      <w:r>
        <w:t>1. Реализуйте оставшиеся связи.</w:t>
      </w:r>
    </w:p>
    <w:p>
      <w:pPr/>
      <w:r>
        <w:t>2. Проверьте корректность связывания используя SQL SELECT JOIN запросы.</w:t>
      </w:r>
    </w:p>
    <w:p>
      <w:pPr/>
      <w:r>
        <w:t>3. Заполните таблицы справочники.</w:t>
      </w:r>
    </w:p>
    <w:p>
      <w:pPr/>
      <w:r>
        <w:t>4. Добавьте к базовым таблицам наследование от класса %Populate.</w:t>
      </w:r>
    </w:p>
    <w:p>
      <w:pPr/>
      <w:r>
        <w:t>5. Настройте параметры POPSPEC у полей базовых таблиц, таким образом, чтобы</w:t>
      </w:r>
    </w:p>
    <w:p>
      <w:pPr/>
      <w:r>
        <w:t>сгенерированные данные выглядели реалистично (для выбранной предметной области).</w:t>
      </w:r>
    </w:p>
    <w:p>
      <w:pPr/>
      <w:r>
        <w:t>Подробнее о настройках Populate можно почитать в документации (%Populate[EN] или же</w:t>
      </w:r>
    </w:p>
    <w:p>
      <w:pPr/>
      <w:r>
        <w:t>с 23 страницы презентации).</w:t>
      </w:r>
    </w:p>
    <w:p>
      <w:pPr/>
      <w:r>
        <w:t>6. Сгенерируйте не менее 200 строк данных для базовых таблиц.</w:t>
      </w:r>
    </w:p>
    <w:p>
      <w:pPr/>
      <w:r>
        <w:t>7. Придумайте и составьте SQL запрос, включающий не менее 4х таблиц и результат которого</w:t>
      </w:r>
    </w:p>
    <w:p>
      <w:pPr/>
      <w:r>
        <w:t>может быть полезен для дальнейших практических заданий</w:t>
      </w:r>
    </w:p>
    <w:p>
      <w:pPr>
        <w:pStyle w:val="Heading1"/>
      </w:pPr>
      <w:r>
        <w:t>3 Исходный код</w:t>
      </w:r>
    </w:p>
    <w:p>
      <w:pPr/>
    </w:p>
    <w:p>
      <w:pPr>
        <w:pStyle w:val="TableDescription"/>
      </w:pPr>
      <w:r>
        <w:t>Листинг 1 – MyStore\MyStore.Data\Context.cs</w:t>
      </w:r>
    </w:p>
    <w:p>
      <w:pPr>
        <w:pStyle w:val="Listing"/>
      </w:pPr>
      <w:r>
        <w:t>using System;</w:t>
        <w:br/>
        <w:br/>
        <w:t>using Microsoft.EntityFrameworkCore;</w:t>
        <w:br/>
        <w:br/>
        <w:t>using MyStore.Data.Entity;</w:t>
        <w:br/>
        <w:t>using MyStore.Data.Entity.Support;</w:t>
        <w:br/>
        <w:br/>
        <w:t>namespace MyStore.Data</w:t>
        <w:br/>
        <w:t>{</w:t>
        <w:br/>
        <w:t xml:space="preserve">    public class Context : DbContext</w:t>
        <w:br/>
        <w:t xml:space="preserve">    {</w:t>
        <w:br/>
        <w:t xml:space="preserve">        public Context()</w:t>
        <w:br/>
        <w:t xml:space="preserve">        {</w:t>
        <w:br/>
        <w:t xml:space="preserve">        }</w:t>
        <w:br/>
        <w:br/>
        <w:t xml:space="preserve">        public Context(DbContextOptions&lt;Context&gt; options)</w:t>
        <w:br/>
        <w:t xml:space="preserve">            : base(options)</w:t>
        <w:br/>
        <w:t xml:space="preserve">        {</w:t>
        <w:br/>
        <w:t xml:space="preserve">        }</w:t>
        <w:br/>
        <w:br/>
        <w:t xml:space="preserve">        public DbSet&lt;Cart&gt; Carts { get; set; }</w:t>
        <w:br/>
        <w:t xml:space="preserve">        public DbSet&lt;CartProduct&gt; CartProducts { get; set; }</w:t>
        <w:br/>
        <w:t xml:space="preserve">        public DbSet&lt;Customer&gt; Customers { get; set; }</w:t>
        <w:br/>
        <w:t xml:space="preserve">        public DbSet&lt;Order&gt; Orders { get; set; }</w:t>
        <w:br/>
        <w:t xml:space="preserve">        public DbSet&lt;Product&gt; Products { get; set; }</w:t>
        <w:br/>
        <w:t xml:space="preserve">        public DbSet&lt;OrderedProduct&gt; OrderedProducts { get; set; }</w:t>
        <w:br/>
        <w:t xml:space="preserve">        public DbSet&lt;Answer&gt; SupportAnswers { get; set; }</w:t>
        <w:br/>
        <w:t xml:space="preserve">        public DbSet&lt;Operator&gt; SupportOperators { get; set; }</w:t>
        <w:br/>
        <w:t xml:space="preserve">        public DbSet&lt;Question&gt; SupportQuestions { get; set; }</w:t>
        <w:br/>
        <w:t xml:space="preserve">        public DbSet&lt;Ticket&gt; SupportTickets { get; set; }</w:t>
        <w:br/>
        <w:br/>
        <w:t xml:space="preserve">        protected override void OnConfiguring(DbContextOptionsBuilder optionsBuilder)</w:t>
        <w:br/>
        <w:t xml:space="preserve">        {</w:t>
        <w:br/>
        <w:t xml:space="preserve">            optionsBuilder</w:t>
        <w:br/>
        <w:t xml:space="preserve">                .LogTo(Console.WriteLine)</w:t>
        <w:br/>
        <w:t xml:space="preserve">                .UseNpgsql("Host=localhost;Database=postgres;Username=postgres;Password=qwerty123");</w:t>
        <w:br/>
        <w:t xml:space="preserve">        }</w:t>
        <w:br/>
        <w:br/>
        <w:t xml:space="preserve">        protected override void OnModelCreating(ModelBuilder modelBuilder)</w:t>
        <w:br/>
        <w:t xml:space="preserve">        {</w:t>
        <w:br/>
        <w:t xml:space="preserve">            modelBuilder.Entity&lt;Customer&gt;(</w:t>
        <w:br/>
        <w:t xml:space="preserve">                e =&gt;</w:t>
        <w:br/>
        <w:t xml:space="preserve">                {</w:t>
        <w:br/>
        <w:t xml:space="preserve">                    e.HasKey(entity =&gt; entity.CustomerId);</w:t>
        <w:br/>
        <w:t xml:space="preserve">                    e.Property(entity =&gt; entity.FirstName)</w:t>
        <w:br/>
        <w:t xml:space="preserve">                        .HasMaxLength(60)</w:t>
        <w:br/>
        <w:t xml:space="preserve">                        .IsRequired();</w:t>
        <w:br/>
        <w:t xml:space="preserve">                    e.Property(entity =&gt; entity.LastName)</w:t>
        <w:br/>
        <w:t xml:space="preserve">                        .HasMaxLength(60);</w:t>
        <w:br/>
        <w:t xml:space="preserve">                    e.Property(entity =&gt; entity.Honorific)</w:t>
        <w:br/>
        <w:t xml:space="preserve">                        .HasMaxLength(30)</w:t>
        <w:br/>
        <w:t xml:space="preserve">                        .HasDefaultValue("РЈРІ.");</w:t>
        <w:br/>
        <w:t xml:space="preserve">                    e.Property(entity =&gt; entity.Email)</w:t>
        <w:br/>
        <w:t xml:space="preserve">                        .HasMaxLength(60)</w:t>
        <w:br/>
        <w:t xml:space="preserve">                        .IsRequired();</w:t>
        <w:br/>
        <w:t xml:space="preserve">                    e.Property(entity =&gt; entity.PasswordHash)</w:t>
        <w:br/>
        <w:t xml:space="preserve">                        .HasMaxLength(32)</w:t>
        <w:br/>
        <w:t xml:space="preserve">                        .IsRequired();</w:t>
        <w:br/>
        <w:t xml:space="preserve">                    e.Property(entity =&gt; entity.PasswordSalt)</w:t>
        <w:br/>
        <w:t xml:space="preserve">                        .IsRequired();</w:t>
        <w:br/>
        <w:t xml:space="preserve">                    e.HasOne(entity =&gt; entity.CurrentCart)</w:t>
        <w:br/>
        <w:t xml:space="preserve">                        .WithMany(cart =&gt; cart.CurrentCustomers)</w:t>
        <w:br/>
        <w:t xml:space="preserve">                        .HasForeignKey(customer =&gt; customer.CurrentCartId)</w:t>
        <w:br/>
        <w:t xml:space="preserve">                        .IsRequired(false);</w:t>
        <w:br/>
        <w:t xml:space="preserve">                });</w:t>
        <w:br/>
        <w:br/>
        <w:t xml:space="preserve">            modelBuilder.Entity&lt;Product&gt;(</w:t>
        <w:br/>
        <w:t xml:space="preserve">                e =&gt;</w:t>
        <w:br/>
        <w:t xml:space="preserve">                {</w:t>
        <w:br/>
        <w:t xml:space="preserve">                    e.HasKey(cart =&gt; cart.ProductId);</w:t>
        <w:br/>
        <w:t xml:space="preserve">                    e.Property(cart =&gt; cart.Name)</w:t>
        <w:br/>
        <w:t xml:space="preserve">                        .HasMaxLength(100)</w:t>
        <w:br/>
        <w:t xml:space="preserve">                        .IsRequired();</w:t>
        <w:br/>
        <w:t xml:space="preserve">                    e.Property(cart =&gt; cart.Description)</w:t>
        <w:br/>
        <w:t xml:space="preserve">                        .IsRequired();</w:t>
        <w:br/>
        <w:t xml:space="preserve">                    e.Property(cart =&gt; cart.Price)</w:t>
        <w:br/>
        <w:t xml:space="preserve">                        .HasColumnType("numeric(20, 2)")</w:t>
        <w:br/>
        <w:t xml:space="preserve">                        .IsRequired();</w:t>
        <w:br/>
        <w:t xml:space="preserve">                });</w:t>
        <w:br/>
        <w:br/>
        <w:t xml:space="preserve">            modelBuilder.Entity&lt;Cart&gt;(</w:t>
        <w:br/>
        <w:t xml:space="preserve">                e =&gt;</w:t>
        <w:br/>
        <w:t xml:space="preserve">                {</w:t>
        <w:br/>
        <w:t xml:space="preserve">                    e.HasKey(cart =&gt; cart.CartId);</w:t>
        <w:br/>
        <w:t xml:space="preserve">                    e.HasMany(cart =&gt; cart.Products)</w:t>
        <w:br/>
        <w:t xml:space="preserve">                        .WithMany(product =&gt; product.Carts)</w:t>
        <w:br/>
        <w:t xml:space="preserve">                        .UsingEntity&lt;CartProduct&gt;(</w:t>
        <w:br/>
        <w:t xml:space="preserve">                            j =&gt; j</w:t>
        <w:br/>
        <w:t xml:space="preserve">                                .HasOne(cp =&gt; cp.Product)</w:t>
        <w:br/>
        <w:t xml:space="preserve">                                .WithMany(p =&gt; p.CartProducts)</w:t>
        <w:br/>
        <w:t xml:space="preserve">                                .HasForeignKey(cp =&gt; cp.ProductId),</w:t>
        <w:br/>
        <w:t xml:space="preserve">                            j =&gt; j</w:t>
        <w:br/>
        <w:t xml:space="preserve">                                .HasOne(cp =&gt; cp.Cart)</w:t>
        <w:br/>
        <w:t xml:space="preserve">                                .WithMany(c =&gt; c.CartProducts)</w:t>
        <w:br/>
        <w:t xml:space="preserve">                                .HasForeignKey(cp =&gt; cp.CartId),</w:t>
        <w:br/>
        <w:t xml:space="preserve">                            j =&gt; { j.HasKey(cp =&gt; new {cp.CartId, cp.ProductId}); });</w:t>
        <w:br/>
        <w:t xml:space="preserve">                    e.HasOne(cart =&gt; cart.OwnerCustomer)</w:t>
        <w:br/>
        <w:t xml:space="preserve">                        .WithMany(customer =&gt; customer.OwnedCarts)</w:t>
        <w:br/>
        <w:t xml:space="preserve">                        .HasForeignKey(cart =&gt; cart.OwnerCustomerId);</w:t>
        <w:br/>
        <w:t xml:space="preserve">                });</w:t>
        <w:br/>
        <w:br/>
        <w:t xml:space="preserve">            modelBuilder.Entity&lt;Order&gt;(</w:t>
        <w:br/>
        <w:t xml:space="preserve">                e =&gt;</w:t>
        <w:br/>
        <w:t xml:space="preserve">                {</w:t>
        <w:br/>
        <w:t xml:space="preserve">                    e.HasKey(order =&gt; order.OrderId);</w:t>
        <w:br/>
        <w:t xml:space="preserve">                    e.HasOne(order =&gt; order.Customer)</w:t>
        <w:br/>
        <w:t xml:space="preserve">                        .WithMany(customer =&gt; customer.Orders)</w:t>
        <w:br/>
        <w:t xml:space="preserve">                        .HasForeignKey(order =&gt; order.CustomerId);</w:t>
        <w:br/>
        <w:t xml:space="preserve">                    e.Property(order =&gt; order.CreateTimeOffset)</w:t>
        <w:br/>
        <w:t xml:space="preserve">                        .HasDefaultValueSql("current_timestamp")</w:t>
        <w:br/>
        <w:t xml:space="preserve">                        .IsRequired();</w:t>
        <w:br/>
        <w:t xml:space="preserve">                });</w:t>
        <w:br/>
        <w:br/>
        <w:t xml:space="preserve">            modelBuilder.Entity&lt;OrderedProduct&gt;(</w:t>
        <w:br/>
        <w:t xml:space="preserve">                e =&gt;</w:t>
        <w:br/>
        <w:t xml:space="preserve">                {</w:t>
        <w:br/>
        <w:t xml:space="preserve">                    e.HasKey(op =&gt; new {op.ProductId, op.OrderId});</w:t>
        <w:br/>
        <w:t xml:space="preserve">                    e.HasOne(op =&gt; op.Product)</w:t>
        <w:br/>
        <w:t xml:space="preserve">                        .WithMany(p =&gt; p.OrderedProducts)</w:t>
        <w:br/>
        <w:t xml:space="preserve">                        .HasForeignKey(op =&gt; op.ProductId);</w:t>
        <w:br/>
        <w:t xml:space="preserve">                    e.Property(op =&gt; op.OrderedPrice)</w:t>
        <w:br/>
        <w:t xml:space="preserve">                        .HasColumnType("numeric(20, 2)")</w:t>
        <w:br/>
        <w:t xml:space="preserve">                        .IsRequired();</w:t>
        <w:br/>
        <w:t xml:space="preserve">                    e.HasOne(op =&gt; op.Order)</w:t>
        <w:br/>
        <w:t xml:space="preserve">                        .WithMany(o =&gt; o.OrderedProducts)</w:t>
        <w:br/>
        <w:t xml:space="preserve">                        .HasForeignKey(op =&gt; op.OrderId);</w:t>
        <w:br/>
        <w:t xml:space="preserve">                });</w:t>
        <w:br/>
        <w:br/>
        <w:t xml:space="preserve">            modelBuilder.Entity&lt;Answer&gt;(</w:t>
        <w:br/>
        <w:t xml:space="preserve">                b =&gt;</w:t>
        <w:br/>
        <w:t xml:space="preserve">                {</w:t>
        <w:br/>
        <w:t xml:space="preserve">                    b.HasKey(answer =&gt; answer.SupportAnswerId);</w:t>
        <w:br/>
        <w:t xml:space="preserve">                    b.HasOne(answer =&gt; answer.SupportOperator)</w:t>
        <w:br/>
        <w:t xml:space="preserve">                        .WithMany(op =&gt; op.SupportAnswers)</w:t>
        <w:br/>
        <w:t xml:space="preserve">                        .HasForeignKey(answer =&gt; answer.SupportOperatorId);</w:t>
        <w:br/>
        <w:t xml:space="preserve">                    b.HasOne(answer =&gt; answer.SupportTicket)</w:t>
        <w:br/>
        <w:t xml:space="preserve">                        .WithMany(ticket =&gt; ticket.SupportAnswers)</w:t>
        <w:br/>
        <w:t xml:space="preserve">                        .HasForeignKey(answer =&gt; answer.SupportTicketId);</w:t>
        <w:br/>
        <w:t xml:space="preserve">                    b.Property(answer =&gt; answer.SendTimestamp)</w:t>
        <w:br/>
        <w:t xml:space="preserve">                        .HasDefaultValueSql("current_timestamp")</w:t>
        <w:br/>
        <w:t xml:space="preserve">                        .IsRequired();</w:t>
        <w:br/>
        <w:t xml:space="preserve">                    b.Property(answer =&gt; answer.Text)</w:t>
        <w:br/>
        <w:t xml:space="preserve">                        .IsRequired();</w:t>
        <w:br/>
        <w:t xml:space="preserve">                });</w:t>
        <w:br/>
        <w:br/>
        <w:t xml:space="preserve">            modelBuilder.Entity&lt;Ticket&gt;(</w:t>
        <w:br/>
        <w:t xml:space="preserve">                b =&gt;</w:t>
        <w:br/>
        <w:t xml:space="preserve">                {</w:t>
        <w:br/>
        <w:t xml:space="preserve">                    b.HasKey(ticket =&gt; ticket.SupportTicketId);</w:t>
        <w:br/>
        <w:t xml:space="preserve">                    b.HasOne(ticket =&gt; ticket.SupportOperator)</w:t>
        <w:br/>
        <w:t xml:space="preserve">                        .WithMany(op =&gt; op.SupportTickets)</w:t>
        <w:br/>
        <w:t xml:space="preserve">                        .HasForeignKey(ticket =&gt; ticket.SupportOperatorId);</w:t>
        <w:br/>
        <w:t xml:space="preserve">                    b.HasOne(ticket =&gt; ticket.Customer)</w:t>
        <w:br/>
        <w:t xml:space="preserve">                        .WithMany(customer =&gt; customer.SupportTickets)</w:t>
        <w:br/>
        <w:t xml:space="preserve">                        .HasForeignKey(ticket =&gt; ticket.CustomerId);</w:t>
        <w:br/>
        <w:t xml:space="preserve">                    b.Property(ticket =&gt; ticket.CreateTimestamp)</w:t>
        <w:br/>
        <w:t xml:space="preserve">                        .HasDefaultValueSql("current_timestamp")</w:t>
        <w:br/>
        <w:t xml:space="preserve">                        .IsRequired();</w:t>
        <w:br/>
        <w:t xml:space="preserve">                    b.HasOne(ticket =&gt; ticket.Order)</w:t>
        <w:br/>
        <w:t xml:space="preserve">                        .WithOne(order =&gt; order.SupportTicket)</w:t>
        <w:br/>
        <w:t xml:space="preserve">                        .HasForeignKey&lt;Ticket&gt;(ticket =&gt; ticket.OrderId)</w:t>
        <w:br/>
        <w:t xml:space="preserve">                        .IsRequired(false);</w:t>
        <w:br/>
        <w:t xml:space="preserve">                });</w:t>
        <w:br/>
        <w:br/>
        <w:t xml:space="preserve">            modelBuilder.Entity&lt;Operator&gt;(</w:t>
        <w:br/>
        <w:t xml:space="preserve">                b =&gt;</w:t>
        <w:br/>
        <w:t xml:space="preserve">                {</w:t>
        <w:br/>
        <w:t xml:space="preserve">                    b.HasKey(op =&gt; op.SupportOperatorId);</w:t>
        <w:br/>
        <w:t xml:space="preserve">                    b.Property(op =&gt; op.FirstName)</w:t>
        <w:br/>
        <w:t xml:space="preserve">                        .HasMaxLength(60)</w:t>
        <w:br/>
        <w:t xml:space="preserve">                        .IsRequired();</w:t>
        <w:br/>
        <w:t xml:space="preserve">                    b.Property(op =&gt; op.LastName)</w:t>
        <w:br/>
        <w:t xml:space="preserve">                        .HasMaxLength(60)</w:t>
        <w:br/>
        <w:t xml:space="preserve">                        .IsRequired();</w:t>
        <w:br/>
        <w:t xml:space="preserve">                    b.Property(op =&gt; op.Email)</w:t>
        <w:br/>
        <w:t xml:space="preserve">                        .HasMaxLength(60)</w:t>
        <w:br/>
        <w:t xml:space="preserve">                        .IsRequired();</w:t>
        <w:br/>
        <w:t xml:space="preserve">                    b.Property(op =&gt; op.PasswordHash)</w:t>
        <w:br/>
        <w:t xml:space="preserve">                        .IsRequired();</w:t>
        <w:br/>
        <w:t xml:space="preserve">                    b.Property(op =&gt; op.PasswordSalt)</w:t>
        <w:br/>
        <w:t xml:space="preserve">                        .IsRequired();</w:t>
        <w:br/>
        <w:t xml:space="preserve">                });</w:t>
        <w:br/>
        <w:br/>
        <w:t xml:space="preserve">            modelBuilder.Entity&lt;Question&gt;(b =&gt;</w:t>
        <w:br/>
        <w:t xml:space="preserve">            {</w:t>
        <w:br/>
        <w:t xml:space="preserve">                b.HasKey(question =&gt; question.SupportQuestionId);</w:t>
        <w:br/>
        <w:t xml:space="preserve">                b.HasOne(question =&gt; question.SupportTicket)</w:t>
        <w:br/>
        <w:t xml:space="preserve">                    .WithMany(ticket =&gt; ticket.SupportQuestions)</w:t>
        <w:br/>
        <w:t xml:space="preserve">                    .HasForeignKey(question =&gt; question.SupportTicketId);</w:t>
        <w:br/>
        <w:t xml:space="preserve">                b.Property(question =&gt; question.SendTimestamp)</w:t>
        <w:br/>
        <w:t xml:space="preserve">                    .HasDefaultValueSql("current_timestamp")</w:t>
        <w:br/>
        <w:t xml:space="preserve">                    .IsRequired();</w:t>
        <w:br/>
        <w:t xml:space="preserve">                b.Property(question =&gt; question.ReadTimestamp);</w:t>
        <w:br/>
        <w:t xml:space="preserve">                b.Property(question =&gt; question.Text)</w:t>
        <w:br/>
        <w:t xml:space="preserve">                    .IsRequired();</w:t>
        <w:br/>
        <w:t xml:space="preserve">            });</w:t>
        <w:br/>
        <w:t xml:space="preserve">        }</w:t>
        <w:br/>
        <w:t xml:space="preserve">    }</w:t>
        <w:br/>
        <w:t>}</w:t>
        <w:br/>
      </w:r>
    </w:p>
    <w:p>
      <w:pPr/>
    </w:p>
    <w:p>
      <w:pPr/>
    </w:p>
    <w:p>
      <w:pPr>
        <w:pStyle w:val="TableDescription"/>
      </w:pPr>
      <w:r>
        <w:t>Листинг 2 – MyStore\MyStore.Data\Crypto.cs</w:t>
      </w:r>
    </w:p>
    <w:p>
      <w:pPr>
        <w:pStyle w:val="Listing"/>
      </w:pPr>
      <w:r>
        <w:t>using System;</w:t>
        <w:br/>
        <w:t>using System.Linq;</w:t>
        <w:br/>
        <w:t>using System.Security.Cryptography;</w:t>
        <w:br/>
        <w:t>using System.Text;</w:t>
        <w:br/>
        <w:br/>
        <w:t>namespace MyStore.Data</w:t>
        <w:br/>
        <w:t>{</w:t>
        <w:br/>
        <w:t xml:space="preserve">    public static class Crypto</w:t>
        <w:br/>
        <w:t xml:space="preserve">    {</w:t>
        <w:br/>
        <w:t xml:space="preserve">        public static int GenerateSaltForPassword()</w:t>
        <w:br/>
        <w:t xml:space="preserve">        {</w:t>
        <w:br/>
        <w:t xml:space="preserve">            var rng = new RNGCryptoServiceProvider();</w:t>
        <w:br/>
        <w:t xml:space="preserve">            var saltBytes = new byte[4];</w:t>
        <w:br/>
        <w:t xml:space="preserve">            rng.GetNonZeroBytes(saltBytes);</w:t>
        <w:br/>
        <w:t xml:space="preserve">            return (saltBytes[0] &lt;&lt; 24) + (saltBytes[1] &lt;&lt; 16) + (saltBytes[2] &lt;&lt; 8) + saltBytes[3];</w:t>
        <w:br/>
        <w:t xml:space="preserve">        }</w:t>
        <w:br/>
        <w:br/>
        <w:t xml:space="preserve">        public static byte[] ComputePasswordHash(string password, int salt)</w:t>
        <w:br/>
        <w:t xml:space="preserve">        {</w:t>
        <w:br/>
        <w:t xml:space="preserve">            var saltBytes = new byte[4];</w:t>
        <w:br/>
        <w:t xml:space="preserve">            saltBytes[0] = (byte) (salt &gt;&gt; 24);</w:t>
        <w:br/>
        <w:t xml:space="preserve">            saltBytes[1] = (byte) (salt &gt;&gt; 16);</w:t>
        <w:br/>
        <w:t xml:space="preserve">            saltBytes[2] = (byte) (salt &gt;&gt; 8);</w:t>
        <w:br/>
        <w:t xml:space="preserve">            saltBytes[3] = (byte) salt;</w:t>
        <w:br/>
        <w:br/>
        <w:t xml:space="preserve">            var passwordBytes = Encoding.UTF8.GetBytes(password);</w:t>
        <w:br/>
        <w:br/>
        <w:t xml:space="preserve">            var preHashed = new byte[saltBytes.Length + passwordBytes.Length];</w:t>
        <w:br/>
        <w:t xml:space="preserve">            Buffer.BlockCopy(passwordBytes, 0, preHashed, 0, passwordBytes.Length);</w:t>
        <w:br/>
        <w:t xml:space="preserve">            Buffer.BlockCopy(saltBytes, 0, preHashed, passwordBytes.Length, saltBytes.Length);</w:t>
        <w:br/>
        <w:br/>
        <w:t xml:space="preserve">            var sha1 = SHA256.Create();</w:t>
        <w:br/>
        <w:t xml:space="preserve">            return sha1.ComputeHash(preHashed);</w:t>
        <w:br/>
        <w:t xml:space="preserve">        }</w:t>
        <w:br/>
        <w:br/>
        <w:t xml:space="preserve">        public static bool IsPasswordValid(string passwordToValidate, int salt, byte[] correctPasswordHash)</w:t>
        <w:br/>
        <w:t xml:space="preserve">        {</w:t>
        <w:br/>
        <w:t xml:space="preserve">            var hashedPassword = ComputePasswordHash(passwordToValidate, salt);</w:t>
        <w:br/>
        <w:br/>
        <w:t xml:space="preserve">            return hashedPassword.SequenceEqual(correctPasswordHash);</w:t>
        <w:br/>
        <w:t xml:space="preserve">        }</w:t>
        <w:br/>
        <w:t xml:space="preserve">    }</w:t>
        <w:br/>
        <w:t>}</w:t>
        <w:br/>
      </w:r>
    </w:p>
    <w:p>
      <w:pPr/>
    </w:p>
    <w:p>
      <w:pPr/>
    </w:p>
    <w:p>
      <w:pPr>
        <w:pStyle w:val="TableDescription"/>
      </w:pPr>
      <w:r>
        <w:t>Листинг 3 – MyStore\MyStore.Data\Entity\Cart.cs</w:t>
      </w:r>
    </w:p>
    <w:p>
      <w:pPr>
        <w:pStyle w:val="Listing"/>
      </w:pPr>
      <w:r>
        <w:t>using System.Collections.Generic;</w:t>
        <w:br/>
        <w:br/>
        <w:t>namespace MyStore.Data.Entity</w:t>
        <w:br/>
        <w:t>{</w:t>
        <w:br/>
        <w:t xml:space="preserve">    public record Cart</w:t>
        <w:br/>
        <w:t xml:space="preserve">    {</w:t>
        <w:br/>
        <w:t xml:space="preserve">        public int CartId { get; set; }</w:t>
        <w:br/>
        <w:br/>
        <w:t xml:space="preserve">        public bool IsPublic { get; set; }</w:t>
        <w:br/>
        <w:t xml:space="preserve">        public int? OwnerCustomerId { get; set; }</w:t>
        <w:br/>
        <w:t xml:space="preserve">        public Customer? OwnerCustomer { get; set; }</w:t>
        <w:br/>
        <w:br/>
        <w:t xml:space="preserve">        public ICollection&lt;Product&gt; Products { get; set; }</w:t>
        <w:br/>
        <w:br/>
        <w:t xml:space="preserve">        public ICollection&lt;Customer&gt; CurrentCustomers { get; set; }</w:t>
        <w:br/>
        <w:br/>
        <w:t xml:space="preserve">        public List&lt;CartProduct&gt; CartProducts { get; set; }</w:t>
        <w:br/>
        <w:t xml:space="preserve">    }</w:t>
        <w:br/>
        <w:t>}</w:t>
        <w:br/>
      </w:r>
    </w:p>
    <w:p>
      <w:pPr/>
    </w:p>
    <w:p>
      <w:pPr/>
    </w:p>
    <w:p>
      <w:pPr>
        <w:pStyle w:val="TableDescription"/>
      </w:pPr>
      <w:r>
        <w:t>Листинг 4 – MyStore\MyStore.Data\Entity\CartProduct.cs</w:t>
      </w:r>
    </w:p>
    <w:p>
      <w:pPr>
        <w:pStyle w:val="Listing"/>
      </w:pPr>
      <w:r>
        <w:t>namespace MyStore.Data.Entity</w:t>
        <w:br/>
        <w:t>{</w:t>
        <w:br/>
        <w:t xml:space="preserve">    public record CartProduct</w:t>
        <w:br/>
        <w:t xml:space="preserve">    {</w:t>
        <w:br/>
        <w:t xml:space="preserve">        public int CartId { get; set; }</w:t>
        <w:br/>
        <w:t xml:space="preserve">        public Cart Cart { get; set; }</w:t>
        <w:br/>
        <w:br/>
        <w:t xml:space="preserve">        public int ProductId { get; set; }</w:t>
        <w:br/>
        <w:t xml:space="preserve">        public Product Product { get; set; }</w:t>
        <w:br/>
        <w:t xml:space="preserve">    }</w:t>
        <w:br/>
        <w:t>}</w:t>
        <w:br/>
      </w:r>
    </w:p>
    <w:p>
      <w:pPr/>
    </w:p>
    <w:p>
      <w:pPr/>
    </w:p>
    <w:p>
      <w:pPr>
        <w:pStyle w:val="TableDescription"/>
      </w:pPr>
      <w:r>
        <w:t>Листинг 5 – MyStore\MyStore.Data\Entity\Customer.cs</w:t>
      </w:r>
    </w:p>
    <w:p>
      <w:pPr>
        <w:pStyle w:val="Listing"/>
      </w:pPr>
      <w:r>
        <w:t>using System.Collections.Generic;</w:t>
        <w:br/>
        <w:t>using System.ComponentModel.DataAnnotations;</w:t>
        <w:br/>
        <w:br/>
        <w:t>using MyStore.Data.Entity.Support;</w:t>
        <w:br/>
        <w:br/>
        <w:t>namespace MyStore.Data.Entity</w:t>
        <w:br/>
        <w:t>{</w:t>
        <w:br/>
        <w:t xml:space="preserve">    public record Customer</w:t>
        <w:br/>
        <w:t xml:space="preserve">    {</w:t>
        <w:br/>
        <w:t xml:space="preserve">        public int CustomerId { get; set; }</w:t>
        <w:br/>
        <w:t xml:space="preserve">        public string FirstName { get; set; }</w:t>
        <w:br/>
        <w:t xml:space="preserve">        public string? LastName { get; set; }</w:t>
        <w:br/>
        <w:t xml:space="preserve">        public string? Honorific { get; set; }</w:t>
        <w:br/>
        <w:br/>
        <w:t xml:space="preserve">        [EmailAddress]</w:t>
        <w:br/>
        <w:t xml:space="preserve">        public string Email { get; set; }</w:t>
        <w:br/>
        <w:br/>
        <w:t xml:space="preserve">        public byte[] PasswordHash { get; set; }</w:t>
        <w:br/>
        <w:t xml:space="preserve">        public int PasswordSalt { get; set; }</w:t>
        <w:br/>
        <w:br/>
        <w:t xml:space="preserve">        public int? CurrentCartId { get; set; }</w:t>
        <w:br/>
        <w:t xml:space="preserve">        public Cart? CurrentCart { get; set; }</w:t>
        <w:br/>
        <w:br/>
        <w:t xml:space="preserve">        public ICollection&lt;Order&gt; Orders { get; set; }</w:t>
        <w:br/>
        <w:br/>
        <w:t xml:space="preserve">        public ICollection&lt;Cart&gt; OwnedCarts { get; set; }</w:t>
        <w:br/>
        <w:br/>
        <w:t xml:space="preserve">        public ICollection&lt;Ticket&gt; SupportTickets { get; set; }</w:t>
        <w:br/>
        <w:t xml:space="preserve">    }</w:t>
        <w:br/>
        <w:t>}</w:t>
        <w:br/>
      </w:r>
    </w:p>
    <w:p>
      <w:pPr/>
    </w:p>
    <w:p>
      <w:pPr/>
    </w:p>
    <w:p>
      <w:pPr>
        <w:pStyle w:val="TableDescription"/>
      </w:pPr>
      <w:r>
        <w:t>Листинг 6 – MyStore\MyStore.Data\Entity\Order.cs</w:t>
      </w:r>
    </w:p>
    <w:p>
      <w:pPr>
        <w:pStyle w:val="Listing"/>
      </w:pPr>
      <w:r>
        <w:t>using System;</w:t>
        <w:br/>
        <w:t>using System.Collections.Generic;</w:t>
        <w:br/>
        <w:br/>
        <w:t>using MyStore.Data.Entity.Support;</w:t>
        <w:br/>
        <w:br/>
        <w:t>namespace MyStore.Data.Entity</w:t>
        <w:br/>
        <w:t>{</w:t>
        <w:br/>
        <w:t xml:space="preserve">    public record Order</w:t>
        <w:br/>
        <w:t xml:space="preserve">    {</w:t>
        <w:br/>
        <w:t xml:space="preserve">        public int OrderId { get; set; }</w:t>
        <w:br/>
        <w:br/>
        <w:t xml:space="preserve">        public int CustomerId { get; set; }</w:t>
        <w:br/>
        <w:t xml:space="preserve">        public Customer Customer { get; set; }</w:t>
        <w:br/>
        <w:br/>
        <w:t xml:space="preserve">        public DateTimeOffset CreateTimeOffset { get; set; }</w:t>
        <w:br/>
        <w:br/>
        <w:t xml:space="preserve">        public ICollection&lt;OrderedProduct&gt; OrderedProducts { get; set; }</w:t>
        <w:br/>
        <w:t xml:space="preserve">        </w:t>
        <w:br/>
        <w:t xml:space="preserve">        public Ticket? SupportTicket { get; set; }</w:t>
        <w:br/>
        <w:t xml:space="preserve">    }</w:t>
        <w:br/>
        <w:t>}</w:t>
        <w:br/>
      </w:r>
    </w:p>
    <w:p>
      <w:pPr/>
    </w:p>
    <w:p>
      <w:pPr/>
    </w:p>
    <w:p>
      <w:pPr>
        <w:pStyle w:val="TableDescription"/>
      </w:pPr>
      <w:r>
        <w:t>Листинг 7 – MyStore\MyStore.Data\Entity\OrderedProduct.cs</w:t>
      </w:r>
    </w:p>
    <w:p>
      <w:pPr>
        <w:pStyle w:val="Listing"/>
      </w:pPr>
      <w:r>
        <w:t>namespace MyStore.Data.Entity</w:t>
        <w:br/>
        <w:t>{</w:t>
        <w:br/>
        <w:t xml:space="preserve">    public record OrderedProduct</w:t>
        <w:br/>
        <w:t xml:space="preserve">    {</w:t>
        <w:br/>
        <w:t xml:space="preserve">        public int ProductId { get; set; }</w:t>
        <w:br/>
        <w:t xml:space="preserve">        public Product Product { get; set; }</w:t>
        <w:br/>
        <w:br/>
        <w:t xml:space="preserve">        public int OrderId { get; set; }</w:t>
        <w:br/>
        <w:t xml:space="preserve">        public Order Order { get; set; }</w:t>
        <w:br/>
        <w:br/>
        <w:t xml:space="preserve">        public decimal OrderedPrice { get; set; }</w:t>
        <w:br/>
        <w:t xml:space="preserve">    }</w:t>
        <w:br/>
        <w:t>}</w:t>
        <w:br/>
      </w:r>
    </w:p>
    <w:p>
      <w:pPr/>
    </w:p>
    <w:p>
      <w:pPr/>
    </w:p>
    <w:p>
      <w:pPr>
        <w:pStyle w:val="TableDescription"/>
      </w:pPr>
      <w:r>
        <w:t>Листинг 8 – MyStore\MyStore.Data\Entity\Product.cs</w:t>
      </w:r>
    </w:p>
    <w:p>
      <w:pPr>
        <w:pStyle w:val="Listing"/>
      </w:pPr>
      <w:r>
        <w:t>using System.Collections.Generic;</w:t>
        <w:br/>
        <w:br/>
        <w:t>namespace MyStore.Data.Entity</w:t>
        <w:br/>
        <w:t>{</w:t>
        <w:br/>
        <w:t xml:space="preserve">    public record Product</w:t>
        <w:br/>
        <w:t xml:space="preserve">    {</w:t>
        <w:br/>
        <w:t xml:space="preserve">        public int ProductId { get; set; }</w:t>
        <w:br/>
        <w:br/>
        <w:t xml:space="preserve">        public string Name { get; set; }</w:t>
        <w:br/>
        <w:br/>
        <w:t xml:space="preserve">        public string Description { get; set; }</w:t>
        <w:br/>
        <w:br/>
        <w:t xml:space="preserve">        public decimal Price { get; set; }</w:t>
        <w:br/>
        <w:br/>
        <w:t xml:space="preserve">        public ICollection&lt;Cart&gt; Carts { get; set; }</w:t>
        <w:br/>
        <w:br/>
        <w:t xml:space="preserve">        public ICollection&lt;OrderedProduct&gt; OrderedProducts { get; set; }</w:t>
        <w:br/>
        <w:t xml:space="preserve">        public List&lt;CartProduct&gt; CartProducts { get; set; }</w:t>
        <w:br/>
        <w:t xml:space="preserve">    }</w:t>
        <w:br/>
        <w:t>}</w:t>
        <w:br/>
      </w:r>
    </w:p>
    <w:p>
      <w:pPr/>
    </w:p>
    <w:p>
      <w:pPr/>
    </w:p>
    <w:p>
      <w:pPr>
        <w:pStyle w:val="TableDescription"/>
      </w:pPr>
      <w:r>
        <w:t>Листинг 9 – MyStore\MyStore.Data\Entity\Support\Answer.cs</w:t>
      </w:r>
    </w:p>
    <w:p>
      <w:pPr>
        <w:pStyle w:val="Listing"/>
      </w:pPr>
      <w:r>
        <w:t>using System;</w:t>
        <w:br/>
        <w:br/>
        <w:t>namespace MyStore.Data.Entity.Support</w:t>
        <w:br/>
        <w:t>{</w:t>
        <w:br/>
        <w:t xml:space="preserve">    public record Answer</w:t>
        <w:br/>
        <w:t xml:space="preserve">    {</w:t>
        <w:br/>
        <w:t xml:space="preserve">        public int SupportAnswerId { get; set; }</w:t>
        <w:br/>
        <w:t xml:space="preserve">        public int SupportTicketId { get; set; }</w:t>
        <w:br/>
        <w:t xml:space="preserve">        public Ticket SupportTicket { get; set; }</w:t>
        <w:br/>
        <w:t xml:space="preserve">        public int SupportOperatorId { get; set; }</w:t>
        <w:br/>
        <w:t xml:space="preserve">        public Operator SupportOperator { get; set; }</w:t>
        <w:br/>
        <w:t xml:space="preserve">        public DateTimeOffset SendTimestamp { get; set; }</w:t>
        <w:br/>
        <w:t xml:space="preserve">        public string Text { get; set; }</w:t>
        <w:br/>
        <w:t xml:space="preserve">    }</w:t>
        <w:br/>
        <w:t>}</w:t>
        <w:br/>
      </w:r>
    </w:p>
    <w:p>
      <w:pPr/>
    </w:p>
    <w:p>
      <w:pPr/>
    </w:p>
    <w:p>
      <w:pPr>
        <w:pStyle w:val="TableDescription"/>
      </w:pPr>
      <w:r>
        <w:t>Листинг 10 – MyStore\MyStore.Data\Entity\Support\Operator.cs</w:t>
      </w:r>
    </w:p>
    <w:p>
      <w:pPr>
        <w:pStyle w:val="Listing"/>
      </w:pPr>
      <w:r>
        <w:t>using System.Collections.Generic;</w:t>
        <w:br/>
        <w:br/>
        <w:t>namespace MyStore.Data.Entity.Support</w:t>
        <w:br/>
        <w:t>{</w:t>
        <w:br/>
        <w:t xml:space="preserve">    public record Operator</w:t>
        <w:br/>
        <w:t xml:space="preserve">    {</w:t>
        <w:br/>
        <w:t xml:space="preserve">        public int SupportOperatorId { get; set; }</w:t>
        <w:br/>
        <w:t xml:space="preserve">        public string FirstName { get; set; }</w:t>
        <w:br/>
        <w:t xml:space="preserve">        public string LastName { get; set; }</w:t>
        <w:br/>
        <w:t xml:space="preserve">        public string Email { get; set; }</w:t>
        <w:br/>
        <w:t xml:space="preserve">        public byte[] PasswordHash { get; set; }</w:t>
        <w:br/>
        <w:t xml:space="preserve">        public int PasswordSalt { get; set; }</w:t>
        <w:br/>
        <w:br/>
        <w:t xml:space="preserve">        public ICollection&lt;Answer&gt; SupportAnswers { get; set; }</w:t>
        <w:br/>
        <w:t xml:space="preserve">        public ICollection&lt;Ticket&gt; SupportTickets { get; set; }</w:t>
        <w:br/>
        <w:t xml:space="preserve">    }</w:t>
        <w:br/>
        <w:t>}</w:t>
        <w:br/>
      </w:r>
    </w:p>
    <w:p>
      <w:pPr/>
    </w:p>
    <w:p>
      <w:pPr/>
    </w:p>
    <w:p>
      <w:pPr>
        <w:pStyle w:val="TableDescription"/>
      </w:pPr>
      <w:r>
        <w:t>Листинг 11 – MyStore\MyStore.Data\Entity\Support\Question.cs</w:t>
      </w:r>
    </w:p>
    <w:p>
      <w:pPr>
        <w:pStyle w:val="Listing"/>
      </w:pPr>
      <w:r>
        <w:t>using System;</w:t>
        <w:br/>
        <w:br/>
        <w:t>namespace MyStore.Data.Entity.Support</w:t>
        <w:br/>
        <w:t>{</w:t>
        <w:br/>
        <w:t xml:space="preserve">    public record Question</w:t>
        <w:br/>
        <w:t xml:space="preserve">    {</w:t>
        <w:br/>
        <w:t xml:space="preserve">        public int SupportQuestionId { get; set; }</w:t>
        <w:br/>
        <w:t xml:space="preserve">        public int SupportTicketId { get; set; }</w:t>
        <w:br/>
        <w:t xml:space="preserve">        public Ticket SupportTicket { get; set; }</w:t>
        <w:br/>
        <w:t xml:space="preserve">        public DateTimeOffset SendTimestamp { get; set; }</w:t>
        <w:br/>
        <w:t xml:space="preserve">        public DateTimeOffset? ReadTimestamp { get; set; }</w:t>
        <w:br/>
        <w:t xml:space="preserve">        public string Text { get; set; }</w:t>
        <w:br/>
        <w:t xml:space="preserve">    }</w:t>
        <w:br/>
        <w:t>}</w:t>
        <w:br/>
      </w:r>
    </w:p>
    <w:p>
      <w:pPr/>
    </w:p>
    <w:p>
      <w:pPr/>
    </w:p>
    <w:p>
      <w:pPr>
        <w:pStyle w:val="TableDescription"/>
      </w:pPr>
      <w:r>
        <w:t>Листинг 12 – MyStore\MyStore.Data\Entity\Support\Ticket.cs</w:t>
      </w:r>
    </w:p>
    <w:p>
      <w:pPr>
        <w:pStyle w:val="Listing"/>
      </w:pPr>
      <w:r>
        <w:t>using System;</w:t>
        <w:br/>
        <w:t>using System.Collections.Generic;</w:t>
        <w:br/>
        <w:br/>
        <w:t>namespace MyStore.Data.Entity.Support</w:t>
        <w:br/>
        <w:t>{</w:t>
        <w:br/>
        <w:t xml:space="preserve">    public record Ticket</w:t>
        <w:br/>
        <w:t xml:space="preserve">    {</w:t>
        <w:br/>
        <w:t xml:space="preserve">        public int SupportTicketId { get; set; }</w:t>
        <w:br/>
        <w:t xml:space="preserve">        public int CustomerId { get; set; }</w:t>
        <w:br/>
        <w:t xml:space="preserve">        public Customer Customer { get; set; }</w:t>
        <w:br/>
        <w:t xml:space="preserve">        public int SupportOperatorId { get; set; }</w:t>
        <w:br/>
        <w:t xml:space="preserve">        public Operator SupportOperator { get; set; }</w:t>
        <w:br/>
        <w:t xml:space="preserve">        </w:t>
        <w:br/>
        <w:t xml:space="preserve">        public int? OrderId { get; set; }</w:t>
        <w:br/>
        <w:t xml:space="preserve">        </w:t>
        <w:br/>
        <w:t xml:space="preserve">        public Order? Order { get; set; }</w:t>
        <w:br/>
        <w:t xml:space="preserve">        </w:t>
        <w:br/>
        <w:t xml:space="preserve">        public DateTimeOffset CreateTimestamp { get; set; }</w:t>
        <w:br/>
        <w:br/>
        <w:t xml:space="preserve">        public ICollection&lt;Answer&gt; SupportAnswers { get; set; }</w:t>
        <w:br/>
        <w:t xml:space="preserve">        public ICollection&lt;Question&gt; SupportQuestions { get; set; }</w:t>
        <w:br/>
        <w:t xml:space="preserve">    }</w:t>
        <w:br/>
        <w:t>}</w:t>
        <w:br/>
      </w:r>
    </w:p>
    <w:p>
      <w:pPr/>
    </w:p>
    <w:p>
      <w:pPr/>
    </w:p>
    <w:p>
      <w:pPr>
        <w:pStyle w:val="TableDescription"/>
      </w:pPr>
      <w:r>
        <w:t>Листинг 13 – MyStore\MyStore.Data.Populater\Populater.cs</w:t>
      </w:r>
    </w:p>
    <w:p>
      <w:pPr>
        <w:pStyle w:val="Listing"/>
      </w:pPr>
      <w:r>
        <w:t>using System;</w:t>
        <w:br/>
        <w:t>using System.Linq;</w:t>
        <w:br/>
        <w:t>using System.Text.RegularExpressions;</w:t>
        <w:br/>
        <w:br/>
        <w:t>using Microsoft.EntityFrameworkCore;</w:t>
        <w:br/>
        <w:br/>
        <w:t>using MyStore.Data.Entity;</w:t>
        <w:br/>
        <w:t>using MyStore.Data.Entity.Support;</w:t>
        <w:br/>
        <w:br/>
        <w:t>using VkNet;</w:t>
        <w:br/>
        <w:t>using VkNet.Enums.Filters;</w:t>
        <w:br/>
        <w:t>using VkNet.Enums.SafetyEnums;</w:t>
        <w:br/>
        <w:br/>
        <w:t>namespace MyStore.Data.Populater</w:t>
        <w:br/>
        <w:t>{</w:t>
        <w:br/>
        <w:t xml:space="preserve">    public class Populater</w:t>
        <w:br/>
        <w:t xml:space="preserve">    {</w:t>
        <w:br/>
        <w:t xml:space="preserve">        public Populater(VkApi api) =&gt; Api = api;</w:t>
        <w:br/>
        <w:br/>
        <w:t xml:space="preserve">        private VkApi Api { get; }</w:t>
        <w:br/>
        <w:br/>
        <w:t xml:space="preserve">        public void PopulateCustomers(int n)</w:t>
        <w:br/>
        <w:t xml:space="preserve">        {</w:t>
        <w:br/>
        <w:t xml:space="preserve">            using var context = new Context();</w:t>
        <w:br/>
        <w:br/>
        <w:t xml:space="preserve">            var r = new Random();</w:t>
        <w:br/>
        <w:br/>
        <w:t xml:space="preserve">            var cyrRegexp = new Regex("[Рђ-РЇР°-СЏРЃРµ]{3,30}");</w:t>
        <w:br/>
        <w:t xml:space="preserve">            var names = Api.Users.Get(</w:t>
        <w:br/>
        <w:t xml:space="preserve">                    Enumerable.Range(1, n * 5).Select(t =&gt; (long) r.Next(1, 620_330_243)),</w:t>
        <w:br/>
        <w:t xml:space="preserve">                    ProfileFields.FirstName | ProfileFields.LastName,</w:t>
        <w:br/>
        <w:t xml:space="preserve">                    NameCase.Nom</w:t>
        <w:br/>
        <w:t xml:space="preserve">                ).Select(user =&gt; new {user.FirstName, user.LastName})</w:t>
        <w:br/>
        <w:t xml:space="preserve">                .Where(usernames =&gt; cyrRegexp.IsMatch(usernames.FirstName) &amp;&amp; cyrRegexp.IsMatch(usernames.LastName))</w:t>
        <w:br/>
        <w:t xml:space="preserve">                .ToList();</w:t>
        <w:br/>
        <w:br/>
        <w:t xml:space="preserve">            var emailDomains = new[] {"yandex.ru", "gmail.com", "mail.ru", "hotmail.com"};</w:t>
        <w:br/>
        <w:br/>
        <w:t xml:space="preserve">            for (var i = 0; i &lt; n; i++)</w:t>
        <w:br/>
        <w:t xml:space="preserve">            {</w:t>
        <w:br/>
        <w:t xml:space="preserve">                var salt = Crypto.GenerateSaltForPassword();</w:t>
        <w:br/>
        <w:t xml:space="preserve">                var customer = new Customer</w:t>
        <w:br/>
        <w:t xml:space="preserve">                {</w:t>
        <w:br/>
        <w:t xml:space="preserve">                    FirstName = names[r.Next(names.Count - 1)].FirstName,</w:t>
        <w:br/>
        <w:t xml:space="preserve">                    LastName = r.NextDouble() &lt; 0.7 ? names[r.Next(names.Count - 1)].LastName : null,</w:t>
        <w:br/>
        <w:t xml:space="preserve">                    Honorific = r.NextDouble() &lt; 0.1 ? "Р”РѕСЂ." : null,</w:t>
        <w:br/>
        <w:t xml:space="preserve">                    Email =</w:t>
        <w:br/>
        <w:t xml:space="preserve">                        $"{String.Join("", Enumerable.Range(0, 8).Select(t =&gt; (char) r.Next('a', 'z')))}{r.Next(100, 999)}@{emailDomains[r.Next(emailDomains.Length - 1)]}",</w:t>
        <w:br/>
        <w:t xml:space="preserve">                    PasswordHash = Crypto.ComputePasswordHash("qwerty", salt),</w:t>
        <w:br/>
        <w:t xml:space="preserve">                    PasswordSalt = salt</w:t>
        <w:br/>
        <w:t xml:space="preserve">                };</w:t>
        <w:br/>
        <w:t xml:space="preserve">                context.Customers.Add(customer);</w:t>
        <w:br/>
        <w:t xml:space="preserve">            }</w:t>
        <w:br/>
        <w:br/>
        <w:t xml:space="preserve">            context.SaveChanges();</w:t>
        <w:br/>
        <w:t xml:space="preserve">        }</w:t>
        <w:br/>
        <w:br/>
        <w:t xml:space="preserve">        public void PopulateProducts(int n)</w:t>
        <w:br/>
        <w:t xml:space="preserve">        {</w:t>
        <w:br/>
        <w:t xml:space="preserve">            using var context = new Context();</w:t>
        <w:br/>
        <w:br/>
        <w:t xml:space="preserve">            var r = new Random();</w:t>
        <w:br/>
        <w:br/>
        <w:t xml:space="preserve">            for (var i = 0; i &lt; n; i++)</w:t>
        <w:br/>
        <w:t xml:space="preserve">            {</w:t>
        <w:br/>
        <w:t xml:space="preserve">                var name =</w:t>
        <w:br/>
        <w:t xml:space="preserve">                    $"{(char) r.Next('Рђ', 'РЇ')}{String.Join("", Enumerable.Range(0, 8).Select(t =&gt; (char) r.Next('Р°', 'СЏ')))}";</w:t>
        <w:br/>
        <w:t xml:space="preserve">                var product = new Product</w:t>
        <w:br/>
        <w:t xml:space="preserve">                {</w:t>
        <w:br/>
        <w:t xml:space="preserve">                    Name = name,</w:t>
        <w:br/>
        <w:t xml:space="preserve">                    Description = $"РћРїРёСЃР°РЅРёРµ С‚РѕРІР°СЂР° {name}",</w:t>
        <w:br/>
        <w:t xml:space="preserve">                    Price = r.Next(10, 10000) / (decimal) 10</w:t>
        <w:br/>
        <w:t xml:space="preserve">                };</w:t>
        <w:br/>
        <w:t xml:space="preserve">                context.Products.Add(product);</w:t>
        <w:br/>
        <w:t xml:space="preserve">            }</w:t>
        <w:br/>
        <w:br/>
        <w:t xml:space="preserve">            context.SaveChanges();</w:t>
        <w:br/>
        <w:t xml:space="preserve">        }</w:t>
        <w:br/>
        <w:br/>
        <w:t xml:space="preserve">        public void PopulateCarts(int n, int m, int k)</w:t>
        <w:br/>
        <w:t xml:space="preserve">        {</w:t>
        <w:br/>
        <w:t xml:space="preserve">            using var context = new Context();</w:t>
        <w:br/>
        <w:br/>
        <w:t xml:space="preserve">            var r = new Random();</w:t>
        <w:br/>
        <w:br/>
        <w:t xml:space="preserve">            var customers = context.Customers.ToList();</w:t>
        <w:br/>
        <w:t xml:space="preserve">            var products = context.Products.ToList();</w:t>
        <w:br/>
        <w:br/>
        <w:t xml:space="preserve">            var customersCount = context.Customers.Count();</w:t>
        <w:br/>
        <w:t xml:space="preserve">            var productsCount = context.Products.Count();</w:t>
        <w:br/>
        <w:br/>
        <w:br/>
        <w:t xml:space="preserve">            for (var i = 0; i &lt; n; i++)</w:t>
        <w:br/>
        <w:t xml:space="preserve">            {</w:t>
        <w:br/>
        <w:t xml:space="preserve">                var isPublic = r.NextDouble() &gt; 0.7;</w:t>
        <w:br/>
        <w:t xml:space="preserve">                var cart = new Cart</w:t>
        <w:br/>
        <w:t xml:space="preserve">                {</w:t>
        <w:br/>
        <w:t xml:space="preserve">                    IsPublic = isPublic,</w:t>
        <w:br/>
        <w:t xml:space="preserve">                    OwnerCustomer = r.NextDouble() &gt; 0.7 || !isPublic ? customers[r.Next(customersCount - 1)] : null</w:t>
        <w:br/>
        <w:t xml:space="preserve">                };</w:t>
        <w:br/>
        <w:t xml:space="preserve">                for (var j = 0; j &lt; r.Next(m); j++)</w:t>
        <w:br/>
        <w:t xml:space="preserve">                {</w:t>
        <w:br/>
        <w:t xml:space="preserve">                    context.CartProducts.Add(</w:t>
        <w:br/>
        <w:t xml:space="preserve">                        new CartProduct</w:t>
        <w:br/>
        <w:t xml:space="preserve">                        {</w:t>
        <w:br/>
        <w:t xml:space="preserve">                            Cart = cart,</w:t>
        <w:br/>
        <w:t xml:space="preserve">                            Product = products[r.Next(productsCount - 1)]</w:t>
        <w:br/>
        <w:t xml:space="preserve">                        });</w:t>
        <w:br/>
        <w:t xml:space="preserve">                }</w:t>
        <w:br/>
        <w:br/>
        <w:t xml:space="preserve">                if (cart.IsPublic)</w:t>
        <w:br/>
        <w:t xml:space="preserve">                {</w:t>
        <w:br/>
        <w:t xml:space="preserve">                    for (var j = 0; j &lt; r.Next(k); j++)</w:t>
        <w:br/>
        <w:t xml:space="preserve">                    {</w:t>
        <w:br/>
        <w:t xml:space="preserve">                        customers[r.Next(customersCount - 1)].CurrentCart = cart;</w:t>
        <w:br/>
        <w:t xml:space="preserve">                    }</w:t>
        <w:br/>
        <w:t xml:space="preserve">                }</w:t>
        <w:br/>
        <w:t xml:space="preserve">                else if (r.NextDouble() &gt; 0.7)</w:t>
        <w:br/>
        <w:t xml:space="preserve">                {</w:t>
        <w:br/>
        <w:t xml:space="preserve">                    cart.OwnerCustomer.CurrentCart = cart;</w:t>
        <w:br/>
        <w:t xml:space="preserve">                }</w:t>
        <w:br/>
        <w:br/>
        <w:t xml:space="preserve">                context.Carts.Add(cart);</w:t>
        <w:br/>
        <w:t xml:space="preserve">            }</w:t>
        <w:br/>
        <w:br/>
        <w:t xml:space="preserve">            context.SaveChanges();</w:t>
        <w:br/>
        <w:t xml:space="preserve">        }</w:t>
        <w:br/>
        <w:br/>
        <w:t xml:space="preserve">        public void PopulateOrdersOrderedProducts(int n, int m)</w:t>
        <w:br/>
        <w:t xml:space="preserve">        {</w:t>
        <w:br/>
        <w:t xml:space="preserve">            using var context = new Context();</w:t>
        <w:br/>
        <w:br/>
        <w:t xml:space="preserve">            var r = new Random();</w:t>
        <w:br/>
        <w:br/>
        <w:t xml:space="preserve">            var customers = context.Customers.ToList();</w:t>
        <w:br/>
        <w:t xml:space="preserve">            var products = context.Products.ToList();</w:t>
        <w:br/>
        <w:br/>
        <w:t xml:space="preserve">            for (var i = 0; i &lt; n; i++)</w:t>
        <w:br/>
        <w:t xml:space="preserve">            {</w:t>
        <w:br/>
        <w:t xml:space="preserve">                var order = new Order</w:t>
        <w:br/>
        <w:t xml:space="preserve">                {</w:t>
        <w:br/>
        <w:t xml:space="preserve">                    Customer = customers[r.Next(customers.Count - 1)]</w:t>
        <w:br/>
        <w:t xml:space="preserve">                };</w:t>
        <w:br/>
        <w:t xml:space="preserve">                order.OrderedProducts = Enumerable.Range(0, m)</w:t>
        <w:br/>
        <w:t xml:space="preserve">                    .Select(_ =&gt; r.Next(products.Count - 1))</w:t>
        <w:br/>
        <w:t xml:space="preserve">                    .Distinct()</w:t>
        <w:br/>
        <w:t xml:space="preserve">                    .Select(ind =&gt; products[ind])</w:t>
        <w:br/>
        <w:t xml:space="preserve">                    .Select(product =&gt; new OrderedProduct</w:t>
        <w:br/>
        <w:t xml:space="preserve">                    {</w:t>
        <w:br/>
        <w:t xml:space="preserve">                        Product = product,</w:t>
        <w:br/>
        <w:t xml:space="preserve">                        Order = order,</w:t>
        <w:br/>
        <w:t xml:space="preserve">                        OrderedPrice = r.NextDouble() &gt; 0.8 ? product.Price * 0.8m : product.Price</w:t>
        <w:br/>
        <w:t xml:space="preserve">                    })</w:t>
        <w:br/>
        <w:t xml:space="preserve">                    .ToList();</w:t>
        <w:br/>
        <w:br/>
        <w:t xml:space="preserve">                context.Orders.Add(order);</w:t>
        <w:br/>
        <w:t xml:space="preserve">            }</w:t>
        <w:br/>
        <w:br/>
        <w:t xml:space="preserve">            context.SaveChanges();</w:t>
        <w:br/>
        <w:t xml:space="preserve">        }</w:t>
        <w:br/>
        <w:br/>
        <w:t xml:space="preserve">        public void PopulateSupportOperators(int n)</w:t>
        <w:br/>
        <w:t xml:space="preserve">        {</w:t>
        <w:br/>
        <w:t xml:space="preserve">            using var context = new Context();</w:t>
        <w:br/>
        <w:br/>
        <w:t xml:space="preserve">            var r = new Random();</w:t>
        <w:br/>
        <w:br/>
        <w:t xml:space="preserve">            var cyrRegexp = new Regex("[Рђ-РЇР°-СЏРЃРµ]{3,30}");</w:t>
        <w:br/>
        <w:t xml:space="preserve">            var names = Api.Users.Get(</w:t>
        <w:br/>
        <w:t xml:space="preserve">                    Enumerable.Range(1, n * 5).Select(t =&gt; (long) r.Next(1, 620_330_243)),</w:t>
        <w:br/>
        <w:t xml:space="preserve">                    ProfileFields.FirstName | ProfileFields.LastName,</w:t>
        <w:br/>
        <w:t xml:space="preserve">                    NameCase.Nom</w:t>
        <w:br/>
        <w:t xml:space="preserve">                ).Select(user =&gt; new {user.FirstName, user.LastName})</w:t>
        <w:br/>
        <w:t xml:space="preserve">                .Where(usernames =&gt; cyrRegexp.IsMatch(usernames.FirstName) &amp;&amp; cyrRegexp.IsMatch(usernames.LastName))</w:t>
        <w:br/>
        <w:t xml:space="preserve">                .ToList();</w:t>
        <w:br/>
        <w:br/>
        <w:t xml:space="preserve">            var emailDomains = new[] {"yandex.ru", "gmail.com", "mail.ru", "hotmail.com"};</w:t>
        <w:br/>
        <w:br/>
        <w:t xml:space="preserve">            for (var i = 0; i &lt; n; i++)</w:t>
        <w:br/>
        <w:t xml:space="preserve">            {</w:t>
        <w:br/>
        <w:t xml:space="preserve">                var salt = Crypto.GenerateSaltForPassword();</w:t>
        <w:br/>
        <w:t xml:space="preserve">                var op = new Operator</w:t>
        <w:br/>
        <w:t xml:space="preserve">                {</w:t>
        <w:br/>
        <w:t xml:space="preserve">                    FirstName = names[r.Next(names.Count - 1)].FirstName,</w:t>
        <w:br/>
        <w:t xml:space="preserve">                    LastName = names[r.Next(names.Count - 1)].LastName,</w:t>
        <w:br/>
        <w:t xml:space="preserve">                    Email =</w:t>
        <w:br/>
        <w:t xml:space="preserve">                        $"{String.Join("", Enumerable.Range(0, 8).Select(t =&gt; (char) r.Next('a', 'z')))}{r.Next(100, 999)}@{emailDomains[r.Next(emailDomains.Length - 1)]}",</w:t>
        <w:br/>
        <w:t xml:space="preserve">                    PasswordHash = Crypto.ComputePasswordHash("qwerty", salt),</w:t>
        <w:br/>
        <w:t xml:space="preserve">                    PasswordSalt = salt</w:t>
        <w:br/>
        <w:t xml:space="preserve">                };</w:t>
        <w:br/>
        <w:t xml:space="preserve">                context.SupportOperators.Add(op);</w:t>
        <w:br/>
        <w:t xml:space="preserve">            }</w:t>
        <w:br/>
        <w:br/>
        <w:t xml:space="preserve">            context.SaveChanges();</w:t>
        <w:br/>
        <w:t xml:space="preserve">        }</w:t>
        <w:br/>
        <w:br/>
        <w:t xml:space="preserve">        public void PopulateSupportTickets(int n)</w:t>
        <w:br/>
        <w:t xml:space="preserve">        {</w:t>
        <w:br/>
        <w:t xml:space="preserve">            using var context = new Context();</w:t>
        <w:br/>
        <w:br/>
        <w:t xml:space="preserve">            var r = new Random();</w:t>
        <w:br/>
        <w:br/>
        <w:t xml:space="preserve">            var customers = context.Customers.ToList();</w:t>
        <w:br/>
        <w:t xml:space="preserve">            var operators = context.SupportOperators.ToList();</w:t>
        <w:br/>
        <w:t xml:space="preserve">            var orders = context.Orders.ToList();</w:t>
        <w:br/>
        <w:br/>
        <w:t xml:space="preserve">            context.SupportTickets.AddRange(</w:t>
        <w:br/>
        <w:t xml:space="preserve">                Enumerable.Range(0, n)</w:t>
        <w:br/>
        <w:t xml:space="preserve">                    .Select(_ =&gt; new Ticket</w:t>
        <w:br/>
        <w:t xml:space="preserve">                    {</w:t>
        <w:br/>
        <w:t xml:space="preserve">                        Customer = customers[r.Next(customers.Count - 1)],</w:t>
        <w:br/>
        <w:t xml:space="preserve">                        SupportOperator = operators[r.Next(operators.Count - 1)],</w:t>
        <w:br/>
        <w:t xml:space="preserve">                        Order = r.NextDouble() &lt; 0.4 ? orders[r.Next(orders.Count - 1)] : null</w:t>
        <w:br/>
        <w:t xml:space="preserve">                    })</w:t>
        <w:br/>
        <w:t xml:space="preserve">            );</w:t>
        <w:br/>
        <w:br/>
        <w:t xml:space="preserve">            context.SaveChanges();</w:t>
        <w:br/>
        <w:t xml:space="preserve">        }</w:t>
        <w:br/>
        <w:br/>
        <w:t xml:space="preserve">        public void PopulateAnswersQuestions()</w:t>
        <w:br/>
        <w:t xml:space="preserve">        {</w:t>
        <w:br/>
        <w:t xml:space="preserve">            using var context = new Context();</w:t>
        <w:br/>
        <w:br/>
        <w:t xml:space="preserve">            var r = new Random();</w:t>
        <w:br/>
        <w:br/>
        <w:t xml:space="preserve">            var tickets = context.SupportTickets.ToList();</w:t>
        <w:br/>
        <w:t xml:space="preserve">            var ops = context.SupportOperators.ToList();</w:t>
        <w:br/>
        <w:br/>
        <w:t xml:space="preserve">            foreach (var ticket in tickets)</w:t>
        <w:br/>
        <w:t xml:space="preserve">            {</w:t>
        <w:br/>
        <w:t xml:space="preserve">                var randomstring = String.Join("", Enumerable.Range(0, 8).Select(t =&gt; (char) r.Next('Р°', 'СЏ')));</w:t>
        <w:br/>
        <w:t xml:space="preserve">                var question = new Question</w:t>
        <w:br/>
        <w:t xml:space="preserve">                {</w:t>
        <w:br/>
        <w:t xml:space="preserve">                    SupportTicket = ticket,</w:t>
        <w:br/>
        <w:t xml:space="preserve">                    ReadTimestamp = DateTimeOffset.Now + TimeSpan.FromSeconds(10),</w:t>
        <w:br/>
        <w:t xml:space="preserve">                    Text = $"Р’РѕРїСЂРѕСЃ {randomstring}"</w:t>
        <w:br/>
        <w:t xml:space="preserve">                };</w:t>
        <w:br/>
        <w:t xml:space="preserve">                context.SupportQuestions.Add(question);</w:t>
        <w:br/>
        <w:t xml:space="preserve">                var answer = new Answer</w:t>
        <w:br/>
        <w:t xml:space="preserve">                {</w:t>
        <w:br/>
        <w:t xml:space="preserve">                    SupportOperator = r.NextDouble() &lt; 0.9 ? ticket.SupportOperator : ops[r.Next(ops.Count - 1)],</w:t>
        <w:br/>
        <w:t xml:space="preserve">                    SupportTicket = ticket,</w:t>
        <w:br/>
        <w:t xml:space="preserve">                    SendTimestamp = DateTimeOffset.Now + TimeSpan.FromSeconds(15),</w:t>
        <w:br/>
        <w:t xml:space="preserve">                    Text = $"РћС‚РІРµС‚ {randomstring}"</w:t>
        <w:br/>
        <w:t xml:space="preserve">                };</w:t>
        <w:br/>
        <w:t xml:space="preserve">                context.SupportAnswers.Add(answer);</w:t>
        <w:br/>
        <w:t xml:space="preserve">                if (r.NextDouble() &gt; 0.5)</w:t>
        <w:br/>
        <w:t xml:space="preserve">                {</w:t>
        <w:br/>
        <w:t xml:space="preserve">                    var isRead = r.NextDouble() &gt; 0.6;</w:t>
        <w:br/>
        <w:t xml:space="preserve">                    var q = new Question</w:t>
        <w:br/>
        <w:t xml:space="preserve">                    {</w:t>
        <w:br/>
        <w:t xml:space="preserve">                        SupportTicket = ticket,</w:t>
        <w:br/>
        <w:t xml:space="preserve">                        SendTimestamp = DateTimeOffset.Now + TimeSpan.FromSeconds(20),</w:t>
        <w:br/>
        <w:t xml:space="preserve">                        Text = $"Р”РѕРїРѕР»РЅРёС‚РµР»СЊРЅС‹Р№ РІРѕРїСЂРѕСЃ {randomstring}"</w:t>
        <w:br/>
        <w:t xml:space="preserve">                    };</w:t>
        <w:br/>
        <w:t xml:space="preserve">                    if (isRead)</w:t>
        <w:br/>
        <w:t xml:space="preserve">                    {</w:t>
        <w:br/>
        <w:t xml:space="preserve">                        q.ReadTimestamp = DateTimeOffset.Now + TimeSpan.FromSeconds(30);</w:t>
        <w:br/>
        <w:t xml:space="preserve">                    }</w:t>
        <w:br/>
        <w:br/>
        <w:t xml:space="preserve">                    context.SupportQuestions.Add(q);</w:t>
        <w:br/>
        <w:br/>
        <w:t xml:space="preserve">                    if (r.NextDouble() &gt; 0.5 &amp;&amp; isRead)</w:t>
        <w:br/>
        <w:t xml:space="preserve">                    {</w:t>
        <w:br/>
        <w:t xml:space="preserve">                        var ans2 = new Answer</w:t>
        <w:br/>
        <w:t xml:space="preserve">                        {</w:t>
        <w:br/>
        <w:t xml:space="preserve">                            SupportOperator =</w:t>
        <w:br/>
        <w:t xml:space="preserve">                                r.NextDouble() &lt; 0.9 ? ticket.SupportOperator : ops[r.Next(ops.Count - 1)],</w:t>
        <w:br/>
        <w:t xml:space="preserve">                            SupportTicket = ticket,</w:t>
        <w:br/>
        <w:t xml:space="preserve">                            SendTimestamp = DateTimeOffset.Now + TimeSpan.FromSeconds(35),</w:t>
        <w:br/>
        <w:t xml:space="preserve">                            Text = $"РћС‚РІРµС‚ РЅР° РґРѕРїРѕР»РЅРёС‚РµР»СЊРЅС‹Р№ РІРѕРїСЂРѕСЃ {randomstring}"</w:t>
        <w:br/>
        <w:t xml:space="preserve">                        };</w:t>
        <w:br/>
        <w:t xml:space="preserve">                        context.SupportAnswers.Add(ans2);</w:t>
        <w:br/>
        <w:t xml:space="preserve">                    }</w:t>
        <w:br/>
        <w:t xml:space="preserve">                }</w:t>
        <w:br/>
        <w:t xml:space="preserve">            }</w:t>
        <w:br/>
        <w:br/>
        <w:t xml:space="preserve">            context.SaveChanges();</w:t>
        <w:br/>
        <w:t xml:space="preserve">        }</w:t>
        <w:br/>
        <w:t xml:space="preserve">    }</w:t>
        <w:br/>
        <w:t>}</w:t>
        <w:br/>
      </w:r>
    </w:p>
    <w:p>
      <w:pPr/>
    </w:p>
    <w:p>
      <w:pPr/>
    </w:p>
    <w:p>
      <w:pPr>
        <w:pStyle w:val="TableDescription"/>
      </w:pPr>
      <w:r>
        <w:t>Листинг 14 – MyStore\MyStore.Data.Populater\Program.cs</w:t>
      </w:r>
    </w:p>
    <w:p>
      <w:pPr>
        <w:pStyle w:val="Listing"/>
      </w:pPr>
      <w:r>
        <w:t>п»їusing VkNet;</w:t>
        <w:br/>
        <w:t>using VkNet.Enums;</w:t>
        <w:br/>
        <w:t>using VkNet.Model;</w:t>
        <w:br/>
        <w:br/>
        <w:t>namespace MyStore.Data.Populater</w:t>
        <w:br/>
        <w:t>{</w:t>
        <w:br/>
        <w:t xml:space="preserve">    internal static class Program</w:t>
        <w:br/>
        <w:t xml:space="preserve">    {</w:t>
        <w:br/>
        <w:t xml:space="preserve">        private static void Main(string[] args)</w:t>
        <w:br/>
        <w:t xml:space="preserve">        {</w:t>
        <w:br/>
        <w:t xml:space="preserve">            using (var context = new Context())</w:t>
        <w:br/>
        <w:t xml:space="preserve">            {</w:t>
        <w:br/>
        <w:t xml:space="preserve">                context.Database.EnsureCreated();</w:t>
        <w:br/>
        <w:t xml:space="preserve">            }</w:t>
        <w:br/>
        <w:br/>
        <w:t xml:space="preserve">            var api = new VkApi();</w:t>
        <w:br/>
        <w:t xml:space="preserve">            api.Authorize(new ApiAuthParams</w:t>
        <w:br/>
        <w:t xml:space="preserve">            {</w:t>
        <w:br/>
        <w:t xml:space="preserve">                AccessToken = "1bb9ca221bb9ca221bb9ca22ad1bdfa76e11bb91bb9ca22441bbfc7d2cfe35c00c4a071"</w:t>
        <w:br/>
        <w:t xml:space="preserve">            });</w:t>
        <w:br/>
        <w:t xml:space="preserve">            api.SetLanguage(Language.Ru);</w:t>
        <w:br/>
        <w:br/>
        <w:t xml:space="preserve">            var populater = new Populater(api);</w:t>
        <w:br/>
        <w:t xml:space="preserve">            var c = 4000;</w:t>
        <w:br/>
        <w:t xml:space="preserve">            for (var i = 72000; i &lt; 500000; i += c)</w:t>
        <w:br/>
        <w:t xml:space="preserve">            {</w:t>
        <w:br/>
        <w:t xml:space="preserve">                populater.PopulateCustomers(c);</w:t>
        <w:br/>
        <w:t xml:space="preserve">            }</w:t>
        <w:br/>
        <w:t xml:space="preserve">            </w:t>
        <w:br/>
        <w:t xml:space="preserve">            populater.PopulateProducts(500000);</w:t>
        <w:br/>
        <w:t xml:space="preserve">            populater.PopulateCarts(500000, 2, 3);</w:t>
        <w:br/>
        <w:t xml:space="preserve">            populater.PopulateOrdersOrderedProducts(600000, 4);</w:t>
        <w:br/>
        <w:br/>
        <w:t xml:space="preserve">            for (var i = 0; i &lt; 125000; i += c)</w:t>
        <w:br/>
        <w:t xml:space="preserve">            {</w:t>
        <w:br/>
        <w:t xml:space="preserve">                populater.PopulateSupportOperators(c);</w:t>
        <w:br/>
        <w:t xml:space="preserve">            }</w:t>
        <w:br/>
        <w:t xml:space="preserve">            </w:t>
        <w:br/>
        <w:t xml:space="preserve">            populater.PopulateSupportTickets(150000);</w:t>
        <w:br/>
        <w:t xml:space="preserve">            populater.PopulateAnswersQuestions();</w:t>
        <w:br/>
        <w:t xml:space="preserve">        }</w:t>
        <w:br/>
        <w:t xml:space="preserve">    }</w:t>
        <w:br/>
        <w:t>}</w:t>
        <w:br/>
      </w:r>
    </w:p>
    <w:p>
      <w:pPr/>
    </w:p>
    <w:sectPr w:rsidR="000772D3" w:rsidRPr="000772D3" w:rsidSect="006C28FD">
      <w:footerReference w:type="default" r:id="rId8"/>
      <w:headerReference w:type="first" r:id="rId9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E6D87" w14:textId="77777777" w:rsidR="00CA731E" w:rsidRDefault="00CA731E" w:rsidP="006C28FD">
      <w:pPr>
        <w:spacing w:line="240" w:lineRule="auto"/>
      </w:pPr>
      <w:r>
        <w:separator/>
      </w:r>
    </w:p>
  </w:endnote>
  <w:endnote w:type="continuationSeparator" w:id="0">
    <w:p w14:paraId="11479D95" w14:textId="77777777" w:rsidR="00CA731E" w:rsidRDefault="00CA731E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F5B7C" w14:textId="5D1084D8" w:rsidR="006C28FD" w:rsidRDefault="00CA731E" w:rsidP="000772D3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07355BB9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CBC75" w14:textId="77777777" w:rsidR="00CA731E" w:rsidRDefault="00CA731E" w:rsidP="006C28FD">
      <w:pPr>
        <w:spacing w:line="240" w:lineRule="auto"/>
      </w:pPr>
      <w:r>
        <w:separator/>
      </w:r>
    </w:p>
  </w:footnote>
  <w:footnote w:type="continuationSeparator" w:id="0">
    <w:p w14:paraId="0D2459C9" w14:textId="77777777" w:rsidR="00CA731E" w:rsidRDefault="00CA731E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55CF6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2D3"/>
    <w:rsid w:val="0015074B"/>
    <w:rsid w:val="0029639D"/>
    <w:rsid w:val="00326F90"/>
    <w:rsid w:val="004C19F5"/>
    <w:rsid w:val="005E5439"/>
    <w:rsid w:val="006C28FD"/>
    <w:rsid w:val="00750007"/>
    <w:rsid w:val="00AA1D8D"/>
    <w:rsid w:val="00B033D5"/>
    <w:rsid w:val="00B47730"/>
    <w:rsid w:val="00CA731E"/>
    <w:rsid w:val="00CB0664"/>
    <w:rsid w:val="00CD07CB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582460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670B6-35A7-42CF-84FC-2B04BAE8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8</cp:revision>
  <dcterms:created xsi:type="dcterms:W3CDTF">2013-12-23T23:15:00Z</dcterms:created>
  <dcterms:modified xsi:type="dcterms:W3CDTF">2020-06-03T16:28:00Z</dcterms:modified>
  <cp:category/>
</cp:coreProperties>
</file>