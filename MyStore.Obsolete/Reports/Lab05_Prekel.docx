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A5A1" w14:textId="7197B4FB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>
      <w:pPr>
        <w:pStyle w:val="TypeForHelpTitlePageCenter"/>
      </w:pPr>
      <w:r>
        <w:t>образовательное учреждение</w:t>
      </w:r>
    </w:p>
    <w:p>
      <w:pPr>
        <w:pStyle w:val="TypeForHelpTitlePageCenter"/>
      </w:pPr>
      <w:r>
        <w:t>высшего образования</w:t>
      </w:r>
    </w:p>
    <w:p>
      <w:pPr>
        <w:pStyle w:val="TypeForHelpTitlePageCenter"/>
      </w:pPr>
      <w:r>
        <w:t>«СИБИРСКИЙ ФЕДЕРАЛЬНЫЙ УНИВЕРСИТЕТ»</w:t>
      </w:r>
    </w:p>
    <w:p>
      <w:pPr>
        <w:pStyle w:val="TypeForHelpTitlePageCenter"/>
      </w:pPr>
    </w:p>
    <w:p>
      <w:pPr>
        <w:pStyle w:val="DepartmentAndSubject"/>
      </w:pPr>
      <w:r>
        <w:t>Институт Космических и информационных технологий</w:t>
      </w:r>
    </w:p>
    <w:p>
      <w:pPr>
        <w:pStyle w:val="Subscript"/>
      </w:pPr>
      <w:r>
        <w:t>институт</w:t>
      </w:r>
    </w:p>
    <w:p>
      <w:pPr>
        <w:pStyle w:val="DepartmentAndSubject"/>
      </w:pPr>
      <w:r>
        <w:t>Кафедра «Информатика»</w:t>
      </w:r>
    </w:p>
    <w:p>
      <w:pPr>
        <w:pStyle w:val="Subscript"/>
      </w:pPr>
      <w:r>
        <w:t>кафедра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JobTitle"/>
      </w:pPr>
      <w:r>
        <w:t>ОТЧЕТ ПО ПРАКТИЧЕСКОЙ РАБОТЕ №5</w:t>
      </w:r>
    </w:p>
    <w:p>
      <w:pPr>
        <w:pStyle w:val="TypeForHelpTitlePageCenter"/>
      </w:pPr>
    </w:p>
    <w:p>
      <w:pPr>
        <w:pStyle w:val="DepartmentAndSubject"/>
      </w:pPr>
      <w:r>
        <w:t>Управление сущностями</w:t>
      </w:r>
    </w:p>
    <w:p>
      <w:pPr>
        <w:pStyle w:val="Subscript"/>
      </w:pPr>
      <w:r>
        <w:t>тема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4927"/>
          </w:tcPr>
          <w:p>
            <w:pPr>
              <w:pStyle w:val="TableTitle"/>
            </w:pPr>
            <w:r>
              <w:t>Преподаватель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 xml:space="preserve"> 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  <w:tr>
        <w:tc>
          <w:tcPr>
            <w:tcW w:type="dxa" w:w="4927"/>
          </w:tcPr>
          <w:p>
            <w:pPr>
              <w:pStyle w:val="TableTitle"/>
            </w:pPr>
            <w:r>
              <w:t>Студент КИ18-16б  031831229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Красноярск 2020</w:t>
      </w:r>
    </w:p>
    <w:p>
      <w:pPr>
        <w:pStyle w:val="Heading1"/>
      </w:pPr>
      <w:r>
        <w:t>1 Цель работы</w:t>
      </w:r>
    </w:p>
    <w:p>
      <w:pPr/>
      <w:r>
        <w:t>Настроить ORM.</w:t>
      </w:r>
    </w:p>
    <w:p>
      <w:pPr>
        <w:pStyle w:val="Heading1"/>
      </w:pPr>
      <w:r>
        <w:t>2 Общая постановка задачи</w:t>
      </w:r>
    </w:p>
    <w:p>
      <w:pPr/>
      <w:r>
        <w:t xml:space="preserve">В рамках данной практической работы необходимо реализовать модель данных на программной стороне для мапинга с таблицами БД. </w:t>
      </w:r>
    </w:p>
    <w:p>
      <w:pPr>
        <w:pStyle w:val="Heading1"/>
      </w:pPr>
      <w:r>
        <w:t>3 Ход работы</w:t>
      </w:r>
    </w:p>
    <w:p>
      <w:pPr/>
      <w:r>
        <w:t>Используется Entity Framework Core. Модели были реализованы в практичекой работе 2.</w:t>
      </w:r>
    </w:p>
    <w:p>
      <w:pPr/>
    </w:p>
    <w:p>
      <w:pPr>
        <w:pStyle w:val="TableDescription"/>
      </w:pPr>
      <w:r>
        <w:t>Листинг 1 – MyStore/MyStore.EfCore/Program.cs</w:t>
      </w:r>
    </w:p>
    <w:p>
      <w:pPr>
        <w:pStyle w:val="Listing"/>
      </w:pPr>
      <w:r>
        <w:t>using System;</w:t>
        <w:br/>
        <w:t>using System.Collections.Generic;</w:t>
        <w:br/>
        <w:t>using System.Linq;</w:t>
        <w:br/>
        <w:t>using System.Text;</w:t>
        <w:br/>
        <w:br/>
        <w:t>using MyStore.Data;</w:t>
        <w:br/>
        <w:t>using MyStore.Data.Entity;</w:t>
        <w:br/>
        <w:br/>
        <w:t>Console.OutputEncoding = Encoding.UTF8;</w:t>
        <w:br/>
        <w:br/>
        <w:t>using var context = new Context();</w:t>
        <w:br/>
        <w:br/>
        <w:t>var name = "Юлия";</w:t>
        <w:br/>
        <w:t>var g = context.SupportQuestions</w:t>
        <w:br/>
        <w:t xml:space="preserve">    .Join(context.SupportTickets, question =&gt; question.SupportTicketId, ticket =&gt; ticket.SupportTicketId,</w:t>
        <w:br/>
        <w:t xml:space="preserve">        (question, ticket) =&gt; new {question, ticket})</w:t>
        <w:br/>
        <w:t xml:space="preserve">    .Join(context.Customers, arg =&gt; arg.ticket.CustomerId, customer =&gt; customer.CustomerId,</w:t>
        <w:br/>
        <w:t xml:space="preserve">        (arg, customer) =&gt; new {arg.question, arg.ticket, customer})</w:t>
        <w:br/>
        <w:t xml:space="preserve">    .Where(arg =&gt; arg.customer.FirstName == name)</w:t>
        <w:br/>
        <w:t xml:space="preserve">    .Select(arg =&gt; new</w:t>
        <w:br/>
        <w:t xml:space="preserve">    {</w:t>
        <w:br/>
        <w:t xml:space="preserve">        arg.question.SupportTicketId,</w:t>
        <w:br/>
        <w:t xml:space="preserve">        IsQuestion = true,</w:t>
        <w:br/>
        <w:t xml:space="preserve">        arg.question.SendTimestamp,</w:t>
        <w:br/>
        <w:t xml:space="preserve">        ReadTimestamp = arg.question.ReadTimestamp ?? DateTimeOffset.MinValue,</w:t>
        <w:br/>
        <w:t xml:space="preserve">        arg.customer.FirstName,</w:t>
        <w:br/>
        <w:t xml:space="preserve">        arg.customer.LastName,</w:t>
        <w:br/>
        <w:t xml:space="preserve">        arg.question.Text</w:t>
        <w:br/>
        <w:t xml:space="preserve">    }).Union(context.SupportAnswers</w:t>
        <w:br/>
        <w:t xml:space="preserve">        .Join(context.SupportOperators, answer =&gt; answer.SupportOperatorId,</w:t>
        <w:br/>
        <w:t xml:space="preserve">            operator_ =&gt; operator_.SupportOperatorId,</w:t>
        <w:br/>
        <w:t xml:space="preserve">            (answer, operator_) =&gt; new {answer, operator_})</w:t>
        <w:br/>
        <w:t xml:space="preserve">        .Where(arg =&gt; arg.operator_.FirstName == name)</w:t>
        <w:br/>
        <w:t xml:space="preserve">        .Select(arg =&gt; new</w:t>
        <w:br/>
        <w:t xml:space="preserve">        {</w:t>
        <w:br/>
        <w:t xml:space="preserve">            arg.answer.SupportTicketId,</w:t>
        <w:br/>
        <w:t xml:space="preserve">            IsQuestion = false,</w:t>
        <w:br/>
        <w:t xml:space="preserve">            arg.answer.SendTimestamp,</w:t>
        <w:br/>
        <w:t xml:space="preserve">            ReadTimestamp = DateTimeOffset.MinValue,</w:t>
        <w:br/>
        <w:t xml:space="preserve">            arg.operator_.FirstName,</w:t>
        <w:br/>
        <w:t xml:space="preserve">            arg.operator_.LastName,</w:t>
        <w:br/>
        <w:t xml:space="preserve">            arg.answer.Text</w:t>
        <w:br/>
        <w:t xml:space="preserve">        }))</w:t>
        <w:br/>
        <w:t xml:space="preserve">    .OrderBy(arg =&gt; arg.SupportTicketId)</w:t>
        <w:br/>
        <w:t xml:space="preserve">    .ThenBy(arg =&gt; arg.SendTimestamp);</w:t>
        <w:br/>
        <w:t>foreach (var i in g)</w:t>
        <w:br/>
        <w:t>{</w:t>
        <w:br/>
        <w:t xml:space="preserve">    Console.WriteLine(i);</w:t>
        <w:br/>
        <w:t>}</w:t>
        <w:br/>
        <w:t>Console.WriteLine();</w:t>
        <w:br/>
        <w:br/>
        <w:t>string GetCustomerFirstName(int id)</w:t>
        <w:br/>
        <w:t>{</w:t>
        <w:br/>
        <w:t xml:space="preserve">    return context.Customers.First(customer =&gt; customer.CustomerId == id).FirstName;</w:t>
        <w:br/>
        <w:t>}</w:t>
        <w:br/>
        <w:br/>
        <w:t>Console.WriteLine("Имя покупателя с id=2");</w:t>
        <w:br/>
        <w:t>Console.WriteLine(GetCustomerFirstName(2));</w:t>
        <w:br/>
        <w:t>Console.WriteLine();</w:t>
        <w:br/>
        <w:br/>
        <w:t>IEnumerable&lt;string&gt; GetCustomerFirstNames(int startId, int endId)</w:t>
        <w:br/>
        <w:t>{</w:t>
        <w:br/>
        <w:t xml:space="preserve">    return context.Customers</w:t>
        <w:br/>
        <w:t xml:space="preserve">        .Where(customer =&gt; startId &lt;= customer.CustomerId &amp;&amp; customer.CustomerId &lt;= endId)</w:t>
        <w:br/>
        <w:t xml:space="preserve">        .Select(customer =&gt; customer.FirstName);</w:t>
        <w:br/>
        <w:t>}</w:t>
        <w:br/>
        <w:br/>
        <w:t>Console.WriteLine("Имена покупателей с id от 4 по 9");</w:t>
        <w:br/>
        <w:t>foreach (var i in GetCustomerFirstNames(4, 9))</w:t>
        <w:br/>
        <w:t>{</w:t>
        <w:br/>
        <w:t xml:space="preserve">    Console.WriteLine(i);</w:t>
        <w:br/>
        <w:t>}</w:t>
        <w:br/>
        <w:t>Console.WriteLine();</w:t>
        <w:br/>
        <w:br/>
        <w:t>int AddCustomer(Customer customer)</w:t>
        <w:br/>
        <w:t>{</w:t>
        <w:br/>
        <w:t xml:space="preserve">    var c1 = context.Customers.Add(customer);</w:t>
        <w:br/>
        <w:t xml:space="preserve">    context.SaveChanges();</w:t>
        <w:br/>
        <w:t xml:space="preserve">    return c1.Entity.CustomerId;</w:t>
        <w:br/>
        <w:t>}</w:t>
        <w:br/>
        <w:br/>
        <w:t>var salt = Crypto.GenerateSaltForPassword();</w:t>
        <w:br/>
        <w:t>var newId = AddCustomer(new Customer</w:t>
        <w:br/>
        <w:t>{</w:t>
        <w:br/>
        <w:t xml:space="preserve">    FirstName = "Тимофей",</w:t>
        <w:br/>
        <w:t xml:space="preserve">    LastName = "Тимофеев",</w:t>
        <w:br/>
        <w:t xml:space="preserve">    Honorific = "Даыо.",</w:t>
        <w:br/>
        <w:t xml:space="preserve">    Email = "dawfdfwa@fsaf.ru",</w:t>
        <w:br/>
        <w:t xml:space="preserve">    PasswordHash = Crypto.ComputePasswordHash("123456", salt),</w:t>
        <w:br/>
        <w:t xml:space="preserve">    PasswordSalt = salt</w:t>
        <w:br/>
        <w:t>});</w:t>
        <w:br/>
        <w:t>Console.WriteLine($"Создан новый покупатель с id={newId} и именем {GetCustomerFirstName(newId)}");</w:t>
        <w:br/>
      </w:r>
    </w:p>
    <w:p>
      <w:pPr/>
    </w:p>
    <w:sectPr w:rsidR="000772D3" w:rsidRPr="000772D3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6D87" w14:textId="77777777" w:rsidR="00CA731E" w:rsidRDefault="00CA731E" w:rsidP="006C28FD">
      <w:pPr>
        <w:spacing w:line="240" w:lineRule="auto"/>
      </w:pPr>
      <w:r>
        <w:separator/>
      </w:r>
    </w:p>
  </w:endnote>
  <w:endnote w:type="continuationSeparator" w:id="0">
    <w:p w14:paraId="11479D95" w14:textId="77777777" w:rsidR="00CA731E" w:rsidRDefault="00CA731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5B7C" w14:textId="5D1084D8" w:rsidR="006C28FD" w:rsidRDefault="00CA731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7355BB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BC75" w14:textId="77777777" w:rsidR="00CA731E" w:rsidRDefault="00CA731E" w:rsidP="006C28FD">
      <w:pPr>
        <w:spacing w:line="240" w:lineRule="auto"/>
      </w:pPr>
      <w:r>
        <w:separator/>
      </w:r>
    </w:p>
  </w:footnote>
  <w:footnote w:type="continuationSeparator" w:id="0">
    <w:p w14:paraId="0D2459C9" w14:textId="77777777" w:rsidR="00CA731E" w:rsidRDefault="00CA731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5CF6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582460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2020-06-03T16:28:00Z</dcterms:modified>
  <cp:category/>
</cp:coreProperties>
</file>