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CA5A1" w14:textId="7197B4FB" w:rsidR="000772D3" w:rsidRPr="000772D3" w:rsidRDefault="000772D3" w:rsidP="000772D3">
      <w:pPr>
        <w:pStyle w:val="TypeForHelpTitlePageCenter"/>
      </w:pPr>
      <w:r>
        <w:t>Федеральное государственное автономное</w:t>
      </w:r>
    </w:p>
    <w:p>
      <w:pPr>
        <w:pStyle w:val="TypeForHelpTitlePageCenter"/>
      </w:pPr>
      <w:r>
        <w:t>образовательное учреждение</w:t>
      </w:r>
    </w:p>
    <w:p>
      <w:pPr>
        <w:pStyle w:val="TypeForHelpTitlePageCenter"/>
      </w:pPr>
      <w:r>
        <w:t>высшего образования</w:t>
      </w:r>
    </w:p>
    <w:p>
      <w:pPr>
        <w:pStyle w:val="TypeForHelpTitlePageCenter"/>
      </w:pPr>
      <w:r>
        <w:t>«СИБИРСКИЙ ФЕДЕРАЛЬНЫЙ УНИВЕРСИТЕТ»</w:t>
      </w:r>
    </w:p>
    <w:p>
      <w:pPr>
        <w:pStyle w:val="TypeForHelpTitlePageCenter"/>
      </w:pPr>
    </w:p>
    <w:p>
      <w:pPr>
        <w:pStyle w:val="DepartmentAndSubject"/>
      </w:pPr>
      <w:r>
        <w:t>Институт Космических и информационных технологий</w:t>
      </w:r>
    </w:p>
    <w:p>
      <w:pPr>
        <w:pStyle w:val="Subscript"/>
      </w:pPr>
      <w:r>
        <w:t>институт</w:t>
      </w:r>
    </w:p>
    <w:p>
      <w:pPr>
        <w:pStyle w:val="DepartmentAndSubject"/>
      </w:pPr>
      <w:r>
        <w:t>Кафедра «Информатика»</w:t>
      </w:r>
    </w:p>
    <w:p>
      <w:pPr>
        <w:pStyle w:val="Subscript"/>
      </w:pPr>
      <w:r>
        <w:t>кафедра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JobTitle"/>
      </w:pPr>
      <w:r>
        <w:t>ОТЧЕТ ПО ПРАКТИЧЕСКОЙ РАБОТЕ №4</w:t>
      </w:r>
    </w:p>
    <w:p>
      <w:pPr>
        <w:pStyle w:val="TypeForHelpTitlePageCenter"/>
      </w:pPr>
    </w:p>
    <w:p>
      <w:pPr>
        <w:pStyle w:val="DepartmentAndSubject"/>
      </w:pPr>
      <w:r>
        <w:t>Настройка Hibernate</w:t>
      </w:r>
    </w:p>
    <w:p>
      <w:pPr>
        <w:pStyle w:val="Subscript"/>
      </w:pPr>
      <w:r>
        <w:t>тема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213"/>
        <w:gridCol w:w="3213"/>
        <w:gridCol w:w="3213"/>
      </w:tblGrid>
      <w:tr>
        <w:tc>
          <w:tcPr>
            <w:tcW w:type="dxa" w:w="4927"/>
          </w:tcPr>
          <w:p>
            <w:pPr>
              <w:pStyle w:val="TableTitle"/>
            </w:pPr>
            <w:r>
              <w:t>Преподаватель</w:t>
            </w:r>
          </w:p>
        </w:tc>
        <w:tc>
          <w:tcPr>
            <w:tcW w:type="dxa" w:w="1701"/>
          </w:tcPr>
          <w:p>
            <w:pPr>
              <w:pStyle w:val="TableTitle"/>
            </w:pPr>
            <w:r>
              <w:t xml:space="preserve"> </w:t>
            </w:r>
          </w:p>
        </w:tc>
        <w:tc>
          <w:tcPr>
            <w:tcW w:type="dxa" w:w="3213"/>
          </w:tcPr>
          <w:p>
            <w:pPr>
              <w:pStyle w:val="TableTitle"/>
              <w:jc w:val="right"/>
            </w:pPr>
            <w:r>
              <w:rPr>
                <w:u w:val="single"/>
              </w:rPr>
              <w:t>А.К. Погребников</w:t>
            </w:r>
          </w:p>
        </w:tc>
      </w:tr>
      <w:tr>
        <w:tc>
          <w:tcPr>
            <w:tcW w:type="dxa" w:w="4927"/>
          </w:tcPr>
          <w:p>
            <w:pPr>
              <w:pStyle w:val="Subscript"/>
            </w:pPr>
            <w:r>
              <w:t xml:space="preserve"> </w:t>
            </w:r>
          </w:p>
        </w:tc>
        <w:tc>
          <w:tcPr>
            <w:tcW w:type="dxa" w:w="1701"/>
          </w:tcPr>
          <w:p>
            <w:pPr>
              <w:pStyle w:val="Subscript"/>
            </w:pPr>
            <w:r>
              <w:t>подпись, дата</w:t>
            </w:r>
          </w:p>
        </w:tc>
        <w:tc>
          <w:tcPr>
            <w:tcW w:type="dxa" w:w="3213"/>
          </w:tcPr>
          <w:p>
            <w:pPr>
              <w:pStyle w:val="Subscript"/>
              <w:jc w:val="right"/>
            </w:pPr>
            <w:r>
              <w:t>инициалы, фамилия</w:t>
            </w:r>
          </w:p>
        </w:tc>
      </w:tr>
      <w:tr>
        <w:tc>
          <w:tcPr>
            <w:tcW w:type="dxa" w:w="4927"/>
          </w:tcPr>
          <w:p>
            <w:pPr>
              <w:pStyle w:val="TableTitle"/>
            </w:pPr>
            <w:r>
              <w:t>Студент КИ18-16б  031831229</w:t>
            </w:r>
          </w:p>
        </w:tc>
        <w:tc>
          <w:tcPr>
            <w:tcW w:type="dxa" w:w="1701"/>
          </w:tcPr>
          <w:p>
            <w:pPr>
              <w:pStyle w:val="TableTitle"/>
            </w:pPr>
            <w:r>
              <w:t xml:space="preserve"> </w:t>
            </w:r>
          </w:p>
        </w:tc>
        <w:tc>
          <w:tcPr>
            <w:tcW w:type="dxa" w:w="3213"/>
          </w:tcPr>
          <w:p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>
        <w:tc>
          <w:tcPr>
            <w:tcW w:type="dxa" w:w="4927"/>
          </w:tcPr>
          <w:p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type="dxa" w:w="1701"/>
          </w:tcPr>
          <w:p>
            <w:pPr>
              <w:pStyle w:val="Subscript"/>
            </w:pPr>
            <w:r>
              <w:t>подпись, дата</w:t>
            </w:r>
          </w:p>
        </w:tc>
        <w:tc>
          <w:tcPr>
            <w:tcW w:type="dxa" w:w="3213"/>
          </w:tcPr>
          <w:p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  <w:r>
        <w:t>Красноярск 2020</w:t>
      </w:r>
    </w:p>
    <w:p>
      <w:pPr>
        <w:pStyle w:val="Heading1"/>
      </w:pPr>
      <w:r>
        <w:t>1 Цель работы</w:t>
      </w:r>
    </w:p>
    <w:p>
      <w:pPr/>
      <w:r>
        <w:t>Настроить программное подключение к БД.</w:t>
      </w:r>
    </w:p>
    <w:p>
      <w:pPr>
        <w:pStyle w:val="Heading1"/>
      </w:pPr>
      <w:r>
        <w:t>2 Общая постановка задачи</w:t>
      </w:r>
    </w:p>
    <w:p>
      <w:pPr/>
      <w:r>
        <w:t>Подключиться к БД, сделать запросы.</w:t>
      </w:r>
    </w:p>
    <w:p>
      <w:pPr>
        <w:pStyle w:val="Heading1"/>
      </w:pPr>
      <w:r>
        <w:t>3 Ход работы</w:t>
      </w:r>
    </w:p>
    <w:p>
      <w:pPr/>
      <w:r>
        <w:t>Используется ADO.NET.</w:t>
      </w:r>
    </w:p>
    <w:p>
      <w:pPr/>
    </w:p>
    <w:p>
      <w:pPr>
        <w:pStyle w:val="TableDescription"/>
      </w:pPr>
      <w:r>
        <w:t>Листинг 1 – MyStore/MyStore.AdoNet/Program.cs</w:t>
      </w:r>
    </w:p>
    <w:p>
      <w:pPr>
        <w:pStyle w:val="Listing"/>
      </w:pPr>
      <w:r>
        <w:t>using System;</w:t>
        <w:br/>
        <w:t>using System.Collections.Generic;</w:t>
        <w:br/>
        <w:t>using System.Text;</w:t>
        <w:br/>
        <w:br/>
        <w:t>using Npgsql;</w:t>
        <w:br/>
        <w:br/>
        <w:t>using NpgsqlTypes;</w:t>
        <w:br/>
        <w:br/>
        <w:t>using MyStore.Data.Entity;</w:t>
        <w:br/>
        <w:t>using MyStore.Data;</w:t>
        <w:br/>
        <w:br/>
        <w:br/>
        <w:t>Console.OutputEncoding = Encoding.UTF8;</w:t>
        <w:br/>
        <w:t>var conn = new NpgsqlConnection("Host=localhost;Database=postgres;Username=postgres;Password=qwerty123");</w:t>
        <w:br/>
        <w:t>conn.Open();</w:t>
        <w:br/>
        <w:br/>
        <w:t>using var cmd = new NpgsqlCommand("SELECT version();", conn);</w:t>
        <w:br/>
        <w:t>string ver = cmd.ExecuteScalar() as string ?? "";</w:t>
        <w:br/>
        <w:t>Console.WriteLine(ver);</w:t>
        <w:br/>
        <w:t>Console.WriteLine();</w:t>
        <w:br/>
        <w:br/>
        <w:t>string GetCustomerFirstName(int id)</w:t>
        <w:br/>
        <w:t>{</w:t>
        <w:br/>
        <w:t xml:space="preserve">    using var command = new NpgsqlCommand("SELECT \"FirstName\" FROM \"Customers\" WHERE \"CustomerId\"=@id;", conn);</w:t>
        <w:br/>
        <w:t xml:space="preserve">    command.Parameters.AddWithValue("id", NpgsqlDbType.Integer, id);</w:t>
        <w:br/>
        <w:t xml:space="preserve">    return command.ExecuteScalar() as string ?? "";</w:t>
        <w:br/>
        <w:t>}</w:t>
        <w:br/>
        <w:br/>
        <w:t>Console.WriteLine("Имя покупателя с id=1");</w:t>
        <w:br/>
        <w:t>Console.WriteLine(GetCustomerFirstName(1));</w:t>
        <w:br/>
        <w:t>Console.WriteLine();</w:t>
        <w:br/>
        <w:br/>
        <w:t>IEnumerable&lt;string&gt; GetCustomerFirstNames(int startId, int endId)</w:t>
        <w:br/>
        <w:t>{</w:t>
        <w:br/>
        <w:t xml:space="preserve">    using var command =</w:t>
        <w:br/>
        <w:t xml:space="preserve">        new NpgsqlCommand("SELECT \"FirstName\" FROM \"Customers\" WHERE \"CustomerId\" BETWEEN @startId AND @endId;",</w:t>
        <w:br/>
        <w:t xml:space="preserve">            conn);</w:t>
        <w:br/>
        <w:t xml:space="preserve">    command.Parameters.AddWithValue("startId", NpgsqlDbType.Integer, startId);</w:t>
        <w:br/>
        <w:t xml:space="preserve">    command.Parameters.AddWithValue("endId", NpgsqlDbType.Integer, endId);</w:t>
        <w:br/>
        <w:t xml:space="preserve">    using var reader = command.ExecuteReader();</w:t>
        <w:br/>
        <w:t xml:space="preserve">    while (reader.Read())</w:t>
        <w:br/>
        <w:t xml:space="preserve">    {</w:t>
        <w:br/>
        <w:t xml:space="preserve">        yield return reader.GetString(0);</w:t>
        <w:br/>
        <w:t xml:space="preserve">    }</w:t>
        <w:br/>
        <w:t>}</w:t>
        <w:br/>
        <w:br/>
        <w:t>Console.WriteLine("Имена покупателей с id от 1 по 5");</w:t>
        <w:br/>
        <w:t>foreach (var i in GetCustomerFirstNames(1, 5))</w:t>
        <w:br/>
        <w:t>{</w:t>
        <w:br/>
        <w:t xml:space="preserve">    Console.WriteLine(i);</w:t>
        <w:br/>
        <w:t>}</w:t>
        <w:br/>
        <w:br/>
        <w:t>Console.WriteLine();</w:t>
        <w:br/>
        <w:br/>
        <w:t>int AddCustomer(Customer customer)</w:t>
        <w:br/>
        <w:t>{</w:t>
        <w:br/>
        <w:t xml:space="preserve">    using var command =</w:t>
        <w:br/>
        <w:t xml:space="preserve">        new NpgsqlCommand(</w:t>
        <w:br/>
        <w:t xml:space="preserve">            @"INSERT INTO ""Customers"" VALUES </w:t>
        <w:br/>
        <w:t xml:space="preserve">            (DEFAULT, @firstName, @lastName, @honorific, @email, @passwordHash, @passwordSalt, NULL) </w:t>
        <w:br/>
        <w:t xml:space="preserve">            RETURNING ""CustomerId""", conn);</w:t>
        <w:br/>
        <w:t xml:space="preserve">    command.Parameters.AddWithValue("firstName", NpgsqlDbType.Varchar, customer.FirstName);</w:t>
        <w:br/>
        <w:t xml:space="preserve">    command.Parameters.AddWithValue("lastName", NpgsqlDbType.Varchar, customer.LastName);</w:t>
        <w:br/>
        <w:t xml:space="preserve">    command.Parameters.AddWithValue("honorific", NpgsqlDbType.Varchar, customer.Honorific);</w:t>
        <w:br/>
        <w:t xml:space="preserve">    command.Parameters.AddWithValue("email", NpgsqlDbType.Varchar, customer.Email);</w:t>
        <w:br/>
        <w:t xml:space="preserve">    command.Parameters.AddWithValue("passwordHash", NpgsqlDbType.Bytea, customer.PasswordHash);</w:t>
        <w:br/>
        <w:t xml:space="preserve">    command.Parameters.AddWithValue("passwordSalt", NpgsqlDbType.Integer, customer.PasswordSalt);</w:t>
        <w:br/>
        <w:t xml:space="preserve">    return (int) (command.ExecuteScalar() ?? 0);</w:t>
        <w:br/>
        <w:t>}</w:t>
        <w:br/>
        <w:br/>
        <w:t>var salt = Crypto.GenerateSaltForPassword();</w:t>
        <w:br/>
        <w:t>var newId = AddCustomer(new Customer</w:t>
        <w:br/>
        <w:t>{</w:t>
        <w:br/>
        <w:t xml:space="preserve">    FirstName = "Максим",</w:t>
        <w:br/>
        <w:t xml:space="preserve">    LastName = "Тимофеев",</w:t>
        <w:br/>
        <w:t xml:space="preserve">    Honorific = "Даыо.",</w:t>
        <w:br/>
        <w:t xml:space="preserve">    Email = "dawfdfwa@fsaf.ru",</w:t>
        <w:br/>
        <w:t xml:space="preserve">    PasswordHash = Crypto.ComputePasswordHash("123456", salt),</w:t>
        <w:br/>
        <w:t xml:space="preserve">    PasswordSalt = salt</w:t>
        <w:br/>
        <w:t>});</w:t>
        <w:br/>
        <w:t>Console.WriteLine($"Создан новый покупатель с id={newId} и именем {GetCustomerFirstName(newId)}");</w:t>
        <w:br/>
        <w:br/>
        <w:t>conn.Close();</w:t>
        <w:br/>
      </w:r>
    </w:p>
    <w:p>
      <w:pPr/>
    </w:p>
    <w:sectPr w:rsidR="000772D3" w:rsidRPr="000772D3" w:rsidSect="006C28FD">
      <w:footerReference w:type="default" r:id="rId8"/>
      <w:headerReference w:type="first" r:id="rId9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E6D87" w14:textId="77777777" w:rsidR="00CA731E" w:rsidRDefault="00CA731E" w:rsidP="006C28FD">
      <w:pPr>
        <w:spacing w:line="240" w:lineRule="auto"/>
      </w:pPr>
      <w:r>
        <w:separator/>
      </w:r>
    </w:p>
  </w:endnote>
  <w:endnote w:type="continuationSeparator" w:id="0">
    <w:p w14:paraId="11479D95" w14:textId="77777777" w:rsidR="00CA731E" w:rsidRDefault="00CA731E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5B7C" w14:textId="5D1084D8" w:rsidR="006C28FD" w:rsidRDefault="00CA731E" w:rsidP="000772D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07355BB9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CBC75" w14:textId="77777777" w:rsidR="00CA731E" w:rsidRDefault="00CA731E" w:rsidP="006C28FD">
      <w:pPr>
        <w:spacing w:line="240" w:lineRule="auto"/>
      </w:pPr>
      <w:r>
        <w:separator/>
      </w:r>
    </w:p>
  </w:footnote>
  <w:footnote w:type="continuationSeparator" w:id="0">
    <w:p w14:paraId="0D2459C9" w14:textId="77777777" w:rsidR="00CA731E" w:rsidRDefault="00CA731E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55CF6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2D3"/>
    <w:rsid w:val="0015074B"/>
    <w:rsid w:val="0029639D"/>
    <w:rsid w:val="00326F90"/>
    <w:rsid w:val="004C19F5"/>
    <w:rsid w:val="005E5439"/>
    <w:rsid w:val="006C28FD"/>
    <w:rsid w:val="00750007"/>
    <w:rsid w:val="00AA1D8D"/>
    <w:rsid w:val="00B033D5"/>
    <w:rsid w:val="00B47730"/>
    <w:rsid w:val="00CA731E"/>
    <w:rsid w:val="00CB0664"/>
    <w:rsid w:val="00CD07CB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582460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670B6-35A7-42CF-84FC-2B04BAE8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8</cp:revision>
  <dcterms:created xsi:type="dcterms:W3CDTF">2013-12-23T23:15:00Z</dcterms:created>
  <dcterms:modified xsi:type="dcterms:W3CDTF">2020-06-03T16:28:00Z</dcterms:modified>
  <cp:category/>
</cp:coreProperties>
</file>